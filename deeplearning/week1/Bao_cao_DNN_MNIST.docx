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348" w:rsidRPr="009B4309" w:rsidRDefault="009B4309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9B4309">
        <w:rPr>
          <w:rFonts w:ascii="Times New Roman" w:hAnsi="Times New Roman" w:cs="Times New Roman"/>
          <w:color w:val="000000" w:themeColor="text1"/>
        </w:rPr>
        <w:t>BÁO CÁO TÓM T</w:t>
      </w:r>
      <w:r w:rsidRPr="009B4309">
        <w:rPr>
          <w:rFonts w:ascii="Times New Roman" w:hAnsi="Times New Roman" w:cs="Times New Roman"/>
          <w:color w:val="000000" w:themeColor="text1"/>
        </w:rPr>
        <w:t>Ắ</w:t>
      </w:r>
      <w:r w:rsidRPr="009B4309">
        <w:rPr>
          <w:rFonts w:ascii="Times New Roman" w:hAnsi="Times New Roman" w:cs="Times New Roman"/>
          <w:color w:val="000000" w:themeColor="text1"/>
        </w:rPr>
        <w:t>T K</w:t>
      </w:r>
      <w:r w:rsidRPr="009B4309">
        <w:rPr>
          <w:rFonts w:ascii="Times New Roman" w:hAnsi="Times New Roman" w:cs="Times New Roman"/>
          <w:color w:val="000000" w:themeColor="text1"/>
        </w:rPr>
        <w:t>Ế</w:t>
      </w:r>
      <w:r w:rsidRPr="009B4309">
        <w:rPr>
          <w:rFonts w:ascii="Times New Roman" w:hAnsi="Times New Roman" w:cs="Times New Roman"/>
          <w:color w:val="000000" w:themeColor="text1"/>
        </w:rPr>
        <w:t>T QU</w:t>
      </w:r>
      <w:r w:rsidRPr="009B4309">
        <w:rPr>
          <w:rFonts w:ascii="Times New Roman" w:hAnsi="Times New Roman" w:cs="Times New Roman"/>
          <w:color w:val="000000" w:themeColor="text1"/>
        </w:rPr>
        <w:t>Ả</w:t>
      </w:r>
    </w:p>
    <w:p w:rsidR="00634348" w:rsidRPr="009B4309" w:rsidRDefault="009B4309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9B4309">
        <w:rPr>
          <w:rFonts w:ascii="Times New Roman" w:hAnsi="Times New Roman" w:cs="Times New Roman"/>
          <w:color w:val="000000" w:themeColor="text1"/>
        </w:rPr>
        <w:t xml:space="preserve"> Đ</w:t>
      </w:r>
      <w:r w:rsidRPr="009B4309">
        <w:rPr>
          <w:rFonts w:ascii="Times New Roman" w:hAnsi="Times New Roman" w:cs="Times New Roman"/>
          <w:color w:val="000000" w:themeColor="text1"/>
        </w:rPr>
        <w:t>ề</w:t>
      </w:r>
      <w:r w:rsidRPr="009B4309">
        <w:rPr>
          <w:rFonts w:ascii="Times New Roman" w:hAnsi="Times New Roman" w:cs="Times New Roman"/>
          <w:color w:val="000000" w:themeColor="text1"/>
        </w:rPr>
        <w:t xml:space="preserve"> bài</w:t>
      </w:r>
    </w:p>
    <w:p w:rsidR="00634348" w:rsidRPr="009B4309" w:rsidRDefault="009B4309">
      <w:pPr>
        <w:rPr>
          <w:rFonts w:ascii="Times New Roman" w:hAnsi="Times New Roman" w:cs="Times New Roman"/>
          <w:color w:val="000000" w:themeColor="text1"/>
        </w:rPr>
      </w:pPr>
      <w:r w:rsidRPr="009B4309">
        <w:rPr>
          <w:rFonts w:ascii="Times New Roman" w:hAnsi="Times New Roman" w:cs="Times New Roman"/>
          <w:color w:val="000000" w:themeColor="text1"/>
        </w:rPr>
        <w:t>Xây d</w:t>
      </w:r>
      <w:r w:rsidRPr="009B4309">
        <w:rPr>
          <w:rFonts w:ascii="Times New Roman" w:hAnsi="Times New Roman" w:cs="Times New Roman"/>
          <w:color w:val="000000" w:themeColor="text1"/>
        </w:rPr>
        <w:t>ự</w:t>
      </w:r>
      <w:r w:rsidRPr="009B4309">
        <w:rPr>
          <w:rFonts w:ascii="Times New Roman" w:hAnsi="Times New Roman" w:cs="Times New Roman"/>
          <w:color w:val="000000" w:themeColor="text1"/>
        </w:rPr>
        <w:t>ng mô hình m</w:t>
      </w:r>
      <w:r w:rsidRPr="009B4309">
        <w:rPr>
          <w:rFonts w:ascii="Times New Roman" w:hAnsi="Times New Roman" w:cs="Times New Roman"/>
          <w:color w:val="000000" w:themeColor="text1"/>
        </w:rPr>
        <w:t>ạ</w:t>
      </w:r>
      <w:r w:rsidRPr="009B4309">
        <w:rPr>
          <w:rFonts w:ascii="Times New Roman" w:hAnsi="Times New Roman" w:cs="Times New Roman"/>
          <w:color w:val="000000" w:themeColor="text1"/>
        </w:rPr>
        <w:t>ng neural đơn gi</w:t>
      </w:r>
      <w:r w:rsidRPr="009B4309">
        <w:rPr>
          <w:rFonts w:ascii="Times New Roman" w:hAnsi="Times New Roman" w:cs="Times New Roman"/>
          <w:color w:val="000000" w:themeColor="text1"/>
        </w:rPr>
        <w:t>ả</w:t>
      </w:r>
      <w:r w:rsidRPr="009B4309">
        <w:rPr>
          <w:rFonts w:ascii="Times New Roman" w:hAnsi="Times New Roman" w:cs="Times New Roman"/>
          <w:color w:val="000000" w:themeColor="text1"/>
        </w:rPr>
        <w:t>n (DNN) t</w:t>
      </w:r>
      <w:r w:rsidRPr="009B4309">
        <w:rPr>
          <w:rFonts w:ascii="Times New Roman" w:hAnsi="Times New Roman" w:cs="Times New Roman"/>
          <w:color w:val="000000" w:themeColor="text1"/>
        </w:rPr>
        <w:t>ừ</w:t>
      </w:r>
      <w:r w:rsidRPr="009B4309">
        <w:rPr>
          <w:rFonts w:ascii="Times New Roman" w:hAnsi="Times New Roman" w:cs="Times New Roman"/>
          <w:color w:val="000000" w:themeColor="text1"/>
        </w:rPr>
        <w:t xml:space="preserve"> đ</w:t>
      </w:r>
      <w:r w:rsidRPr="009B4309">
        <w:rPr>
          <w:rFonts w:ascii="Times New Roman" w:hAnsi="Times New Roman" w:cs="Times New Roman"/>
          <w:color w:val="000000" w:themeColor="text1"/>
        </w:rPr>
        <w:t>ầ</w:t>
      </w:r>
      <w:r w:rsidRPr="009B4309">
        <w:rPr>
          <w:rFonts w:ascii="Times New Roman" w:hAnsi="Times New Roman" w:cs="Times New Roman"/>
          <w:color w:val="000000" w:themeColor="text1"/>
        </w:rPr>
        <w:t>u (from scratch) đ</w:t>
      </w:r>
      <w:r w:rsidRPr="009B4309">
        <w:rPr>
          <w:rFonts w:ascii="Times New Roman" w:hAnsi="Times New Roman" w:cs="Times New Roman"/>
          <w:color w:val="000000" w:themeColor="text1"/>
        </w:rPr>
        <w:t>ể</w:t>
      </w:r>
      <w:r w:rsidRPr="009B4309">
        <w:rPr>
          <w:rFonts w:ascii="Times New Roman" w:hAnsi="Times New Roman" w:cs="Times New Roman"/>
          <w:color w:val="000000" w:themeColor="text1"/>
        </w:rPr>
        <w:t xml:space="preserve"> phân lo</w:t>
      </w:r>
      <w:r w:rsidRPr="009B4309">
        <w:rPr>
          <w:rFonts w:ascii="Times New Roman" w:hAnsi="Times New Roman" w:cs="Times New Roman"/>
          <w:color w:val="000000" w:themeColor="text1"/>
        </w:rPr>
        <w:t>ạ</w:t>
      </w:r>
      <w:r w:rsidRPr="009B4309">
        <w:rPr>
          <w:rFonts w:ascii="Times New Roman" w:hAnsi="Times New Roman" w:cs="Times New Roman"/>
          <w:color w:val="000000" w:themeColor="text1"/>
        </w:rPr>
        <w:t xml:space="preserve">i </w:t>
      </w:r>
      <w:r w:rsidRPr="009B4309">
        <w:rPr>
          <w:rFonts w:ascii="Times New Roman" w:hAnsi="Times New Roman" w:cs="Times New Roman"/>
          <w:color w:val="000000" w:themeColor="text1"/>
        </w:rPr>
        <w:t>ả</w:t>
      </w:r>
      <w:r w:rsidRPr="009B4309">
        <w:rPr>
          <w:rFonts w:ascii="Times New Roman" w:hAnsi="Times New Roman" w:cs="Times New Roman"/>
          <w:color w:val="000000" w:themeColor="text1"/>
        </w:rPr>
        <w:t>nh ch</w:t>
      </w:r>
      <w:r w:rsidRPr="009B4309">
        <w:rPr>
          <w:rFonts w:ascii="Times New Roman" w:hAnsi="Times New Roman" w:cs="Times New Roman"/>
          <w:color w:val="000000" w:themeColor="text1"/>
        </w:rPr>
        <w:t>ữ</w:t>
      </w:r>
      <w:r w:rsidRPr="009B4309">
        <w:rPr>
          <w:rFonts w:ascii="Times New Roman" w:hAnsi="Times New Roman" w:cs="Times New Roman"/>
          <w:color w:val="000000" w:themeColor="text1"/>
        </w:rPr>
        <w:t xml:space="preserve"> s</w:t>
      </w:r>
      <w:r w:rsidRPr="009B4309">
        <w:rPr>
          <w:rFonts w:ascii="Times New Roman" w:hAnsi="Times New Roman" w:cs="Times New Roman"/>
          <w:color w:val="000000" w:themeColor="text1"/>
        </w:rPr>
        <w:t>ố</w:t>
      </w:r>
      <w:r w:rsidRPr="009B4309">
        <w:rPr>
          <w:rFonts w:ascii="Times New Roman" w:hAnsi="Times New Roman" w:cs="Times New Roman"/>
          <w:color w:val="000000" w:themeColor="text1"/>
        </w:rPr>
        <w:t xml:space="preserve"> vi</w:t>
      </w:r>
      <w:r w:rsidRPr="009B4309">
        <w:rPr>
          <w:rFonts w:ascii="Times New Roman" w:hAnsi="Times New Roman" w:cs="Times New Roman"/>
          <w:color w:val="000000" w:themeColor="text1"/>
        </w:rPr>
        <w:t>ế</w:t>
      </w:r>
      <w:r w:rsidRPr="009B4309">
        <w:rPr>
          <w:rFonts w:ascii="Times New Roman" w:hAnsi="Times New Roman" w:cs="Times New Roman"/>
          <w:color w:val="000000" w:themeColor="text1"/>
        </w:rPr>
        <w:t>t tay t</w:t>
      </w:r>
      <w:r w:rsidRPr="009B4309">
        <w:rPr>
          <w:rFonts w:ascii="Times New Roman" w:hAnsi="Times New Roman" w:cs="Times New Roman"/>
          <w:color w:val="000000" w:themeColor="text1"/>
        </w:rPr>
        <w:t>ừ</w:t>
      </w:r>
      <w:r w:rsidRPr="009B4309">
        <w:rPr>
          <w:rFonts w:ascii="Times New Roman" w:hAnsi="Times New Roman" w:cs="Times New Roman"/>
          <w:color w:val="000000" w:themeColor="text1"/>
        </w:rPr>
        <w:t xml:space="preserve"> t</w:t>
      </w:r>
      <w:r w:rsidRPr="009B4309">
        <w:rPr>
          <w:rFonts w:ascii="Times New Roman" w:hAnsi="Times New Roman" w:cs="Times New Roman"/>
          <w:color w:val="000000" w:themeColor="text1"/>
        </w:rPr>
        <w:t>ậ</w:t>
      </w:r>
      <w:r w:rsidRPr="009B4309">
        <w:rPr>
          <w:rFonts w:ascii="Times New Roman" w:hAnsi="Times New Roman" w:cs="Times New Roman"/>
          <w:color w:val="000000" w:themeColor="text1"/>
        </w:rPr>
        <w:t>p d</w:t>
      </w:r>
      <w:r w:rsidRPr="009B4309">
        <w:rPr>
          <w:rFonts w:ascii="Times New Roman" w:hAnsi="Times New Roman" w:cs="Times New Roman"/>
          <w:color w:val="000000" w:themeColor="text1"/>
        </w:rPr>
        <w:t>ữ</w:t>
      </w:r>
      <w:r w:rsidRPr="009B4309">
        <w:rPr>
          <w:rFonts w:ascii="Times New Roman" w:hAnsi="Times New Roman" w:cs="Times New Roman"/>
          <w:color w:val="000000" w:themeColor="text1"/>
        </w:rPr>
        <w:t xml:space="preserve"> li</w:t>
      </w:r>
      <w:r w:rsidRPr="009B4309">
        <w:rPr>
          <w:rFonts w:ascii="Times New Roman" w:hAnsi="Times New Roman" w:cs="Times New Roman"/>
          <w:color w:val="000000" w:themeColor="text1"/>
        </w:rPr>
        <w:t>ệ</w:t>
      </w:r>
      <w:r w:rsidRPr="009B4309">
        <w:rPr>
          <w:rFonts w:ascii="Times New Roman" w:hAnsi="Times New Roman" w:cs="Times New Roman"/>
          <w:color w:val="000000" w:themeColor="text1"/>
        </w:rPr>
        <w:t>u MNIST. M</w:t>
      </w:r>
      <w:r w:rsidRPr="009B4309">
        <w:rPr>
          <w:rFonts w:ascii="Times New Roman" w:hAnsi="Times New Roman" w:cs="Times New Roman"/>
          <w:color w:val="000000" w:themeColor="text1"/>
        </w:rPr>
        <w:t>ạ</w:t>
      </w:r>
      <w:r w:rsidRPr="009B4309">
        <w:rPr>
          <w:rFonts w:ascii="Times New Roman" w:hAnsi="Times New Roman" w:cs="Times New Roman"/>
          <w:color w:val="000000" w:themeColor="text1"/>
        </w:rPr>
        <w:t>ng g</w:t>
      </w:r>
      <w:r w:rsidRPr="009B4309">
        <w:rPr>
          <w:rFonts w:ascii="Times New Roman" w:hAnsi="Times New Roman" w:cs="Times New Roman"/>
          <w:color w:val="000000" w:themeColor="text1"/>
        </w:rPr>
        <w:t>ồ</w:t>
      </w:r>
      <w:r w:rsidRPr="009B4309">
        <w:rPr>
          <w:rFonts w:ascii="Times New Roman" w:hAnsi="Times New Roman" w:cs="Times New Roman"/>
          <w:color w:val="000000" w:themeColor="text1"/>
        </w:rPr>
        <w:t>m:</w:t>
      </w:r>
      <w:r w:rsidRPr="009B4309">
        <w:rPr>
          <w:rFonts w:ascii="Times New Roman" w:hAnsi="Times New Roman" w:cs="Times New Roman"/>
          <w:color w:val="000000" w:themeColor="text1"/>
        </w:rPr>
        <w:br/>
        <w:t>- L</w:t>
      </w:r>
      <w:r w:rsidRPr="009B4309">
        <w:rPr>
          <w:rFonts w:ascii="Times New Roman" w:hAnsi="Times New Roman" w:cs="Times New Roman"/>
          <w:color w:val="000000" w:themeColor="text1"/>
        </w:rPr>
        <w:t>ớ</w:t>
      </w:r>
      <w:r w:rsidRPr="009B4309">
        <w:rPr>
          <w:rFonts w:ascii="Times New Roman" w:hAnsi="Times New Roman" w:cs="Times New Roman"/>
          <w:color w:val="000000" w:themeColor="text1"/>
        </w:rPr>
        <w:t>p đ</w:t>
      </w:r>
      <w:r w:rsidRPr="009B4309">
        <w:rPr>
          <w:rFonts w:ascii="Times New Roman" w:hAnsi="Times New Roman" w:cs="Times New Roman"/>
          <w:color w:val="000000" w:themeColor="text1"/>
        </w:rPr>
        <w:t>ầ</w:t>
      </w:r>
      <w:r w:rsidRPr="009B4309">
        <w:rPr>
          <w:rFonts w:ascii="Times New Roman" w:hAnsi="Times New Roman" w:cs="Times New Roman"/>
          <w:color w:val="000000" w:themeColor="text1"/>
        </w:rPr>
        <w:t>u vào</w:t>
      </w:r>
      <w:r w:rsidRPr="009B4309">
        <w:rPr>
          <w:rFonts w:ascii="Times New Roman" w:hAnsi="Times New Roman" w:cs="Times New Roman"/>
          <w:color w:val="000000" w:themeColor="text1"/>
        </w:rPr>
        <w:br/>
        <w:t>- 1 l</w:t>
      </w:r>
      <w:r w:rsidRPr="009B4309">
        <w:rPr>
          <w:rFonts w:ascii="Times New Roman" w:hAnsi="Times New Roman" w:cs="Times New Roman"/>
          <w:color w:val="000000" w:themeColor="text1"/>
        </w:rPr>
        <w:t>ớ</w:t>
      </w:r>
      <w:r w:rsidRPr="009B4309">
        <w:rPr>
          <w:rFonts w:ascii="Times New Roman" w:hAnsi="Times New Roman" w:cs="Times New Roman"/>
          <w:color w:val="000000" w:themeColor="text1"/>
        </w:rPr>
        <w:t xml:space="preserve">p </w:t>
      </w:r>
      <w:r w:rsidRPr="009B4309">
        <w:rPr>
          <w:rFonts w:ascii="Times New Roman" w:hAnsi="Times New Roman" w:cs="Times New Roman"/>
          <w:color w:val="000000" w:themeColor="text1"/>
        </w:rPr>
        <w:t>ẩ</w:t>
      </w:r>
      <w:r w:rsidRPr="009B4309">
        <w:rPr>
          <w:rFonts w:ascii="Times New Roman" w:hAnsi="Times New Roman" w:cs="Times New Roman"/>
          <w:color w:val="000000" w:themeColor="text1"/>
        </w:rPr>
        <w:t>n</w:t>
      </w:r>
      <w:r w:rsidRPr="009B4309">
        <w:rPr>
          <w:rFonts w:ascii="Times New Roman" w:hAnsi="Times New Roman" w:cs="Times New Roman"/>
          <w:color w:val="000000" w:themeColor="text1"/>
        </w:rPr>
        <w:br/>
        <w:t>- L</w:t>
      </w:r>
      <w:r w:rsidRPr="009B4309">
        <w:rPr>
          <w:rFonts w:ascii="Times New Roman" w:hAnsi="Times New Roman" w:cs="Times New Roman"/>
          <w:color w:val="000000" w:themeColor="text1"/>
        </w:rPr>
        <w:t>ớ</w:t>
      </w:r>
      <w:r w:rsidRPr="009B4309">
        <w:rPr>
          <w:rFonts w:ascii="Times New Roman" w:hAnsi="Times New Roman" w:cs="Times New Roman"/>
          <w:color w:val="000000" w:themeColor="text1"/>
        </w:rPr>
        <w:t>p đ</w:t>
      </w:r>
      <w:r w:rsidRPr="009B4309">
        <w:rPr>
          <w:rFonts w:ascii="Times New Roman" w:hAnsi="Times New Roman" w:cs="Times New Roman"/>
          <w:color w:val="000000" w:themeColor="text1"/>
        </w:rPr>
        <w:t>ầ</w:t>
      </w:r>
      <w:r w:rsidRPr="009B4309">
        <w:rPr>
          <w:rFonts w:ascii="Times New Roman" w:hAnsi="Times New Roman" w:cs="Times New Roman"/>
          <w:color w:val="000000" w:themeColor="text1"/>
        </w:rPr>
        <w:t>u ra</w:t>
      </w:r>
      <w:r w:rsidRPr="009B4309">
        <w:rPr>
          <w:rFonts w:ascii="Times New Roman" w:hAnsi="Times New Roman" w:cs="Times New Roman"/>
          <w:color w:val="000000" w:themeColor="text1"/>
        </w:rPr>
        <w:br/>
      </w:r>
      <w:r w:rsidRPr="009B4309">
        <w:rPr>
          <w:rFonts w:ascii="Times New Roman" w:hAnsi="Times New Roman" w:cs="Times New Roman"/>
          <w:color w:val="000000" w:themeColor="text1"/>
        </w:rPr>
        <w:br/>
        <w:t>Hu</w:t>
      </w:r>
      <w:r w:rsidRPr="009B4309">
        <w:rPr>
          <w:rFonts w:ascii="Times New Roman" w:hAnsi="Times New Roman" w:cs="Times New Roman"/>
          <w:color w:val="000000" w:themeColor="text1"/>
        </w:rPr>
        <w:t>ấ</w:t>
      </w:r>
      <w:r w:rsidRPr="009B4309">
        <w:rPr>
          <w:rFonts w:ascii="Times New Roman" w:hAnsi="Times New Roman" w:cs="Times New Roman"/>
          <w:color w:val="000000" w:themeColor="text1"/>
        </w:rPr>
        <w:t>n luy</w:t>
      </w:r>
      <w:r w:rsidRPr="009B4309">
        <w:rPr>
          <w:rFonts w:ascii="Times New Roman" w:hAnsi="Times New Roman" w:cs="Times New Roman"/>
          <w:color w:val="000000" w:themeColor="text1"/>
        </w:rPr>
        <w:t>ệ</w:t>
      </w:r>
      <w:r w:rsidRPr="009B4309">
        <w:rPr>
          <w:rFonts w:ascii="Times New Roman" w:hAnsi="Times New Roman" w:cs="Times New Roman"/>
          <w:color w:val="000000" w:themeColor="text1"/>
        </w:rPr>
        <w:t>n và đánh giá trên ít nh</w:t>
      </w:r>
      <w:r w:rsidRPr="009B4309">
        <w:rPr>
          <w:rFonts w:ascii="Times New Roman" w:hAnsi="Times New Roman" w:cs="Times New Roman"/>
          <w:color w:val="000000" w:themeColor="text1"/>
        </w:rPr>
        <w:t>ấ</w:t>
      </w:r>
      <w:r w:rsidRPr="009B4309">
        <w:rPr>
          <w:rFonts w:ascii="Times New Roman" w:hAnsi="Times New Roman" w:cs="Times New Roman"/>
          <w:color w:val="000000" w:themeColor="text1"/>
        </w:rPr>
        <w:t>t 5 b</w:t>
      </w:r>
      <w:r w:rsidRPr="009B4309">
        <w:rPr>
          <w:rFonts w:ascii="Times New Roman" w:hAnsi="Times New Roman" w:cs="Times New Roman"/>
          <w:color w:val="000000" w:themeColor="text1"/>
        </w:rPr>
        <w:t>ộ</w:t>
      </w:r>
      <w:r w:rsidRPr="009B4309">
        <w:rPr>
          <w:rFonts w:ascii="Times New Roman" w:hAnsi="Times New Roman" w:cs="Times New Roman"/>
          <w:color w:val="000000" w:themeColor="text1"/>
        </w:rPr>
        <w:t xml:space="preserve"> siêu tham </w:t>
      </w:r>
      <w:r w:rsidRPr="009B4309">
        <w:rPr>
          <w:rFonts w:ascii="Times New Roman" w:hAnsi="Times New Roman" w:cs="Times New Roman"/>
          <w:color w:val="000000" w:themeColor="text1"/>
        </w:rPr>
        <w:t>s</w:t>
      </w:r>
      <w:r w:rsidRPr="009B4309">
        <w:rPr>
          <w:rFonts w:ascii="Times New Roman" w:hAnsi="Times New Roman" w:cs="Times New Roman"/>
          <w:color w:val="000000" w:themeColor="text1"/>
        </w:rPr>
        <w:t>ố</w:t>
      </w:r>
      <w:r w:rsidRPr="009B4309">
        <w:rPr>
          <w:rFonts w:ascii="Times New Roman" w:hAnsi="Times New Roman" w:cs="Times New Roman"/>
          <w:color w:val="000000" w:themeColor="text1"/>
        </w:rPr>
        <w:t xml:space="preserve"> khác nhau. V</w:t>
      </w:r>
      <w:r w:rsidRPr="009B4309">
        <w:rPr>
          <w:rFonts w:ascii="Times New Roman" w:hAnsi="Times New Roman" w:cs="Times New Roman"/>
          <w:color w:val="000000" w:themeColor="text1"/>
        </w:rPr>
        <w:t>ớ</w:t>
      </w:r>
      <w:r w:rsidRPr="009B4309">
        <w:rPr>
          <w:rFonts w:ascii="Times New Roman" w:hAnsi="Times New Roman" w:cs="Times New Roman"/>
          <w:color w:val="000000" w:themeColor="text1"/>
        </w:rPr>
        <w:t>i m</w:t>
      </w:r>
      <w:r w:rsidRPr="009B4309">
        <w:rPr>
          <w:rFonts w:ascii="Times New Roman" w:hAnsi="Times New Roman" w:cs="Times New Roman"/>
          <w:color w:val="000000" w:themeColor="text1"/>
        </w:rPr>
        <w:t>ỗ</w:t>
      </w:r>
      <w:r w:rsidRPr="009B4309">
        <w:rPr>
          <w:rFonts w:ascii="Times New Roman" w:hAnsi="Times New Roman" w:cs="Times New Roman"/>
          <w:color w:val="000000" w:themeColor="text1"/>
        </w:rPr>
        <w:t>i b</w:t>
      </w:r>
      <w:r w:rsidRPr="009B4309">
        <w:rPr>
          <w:rFonts w:ascii="Times New Roman" w:hAnsi="Times New Roman" w:cs="Times New Roman"/>
          <w:color w:val="000000" w:themeColor="text1"/>
        </w:rPr>
        <w:t>ộ</w:t>
      </w:r>
      <w:r w:rsidRPr="009B4309">
        <w:rPr>
          <w:rFonts w:ascii="Times New Roman" w:hAnsi="Times New Roman" w:cs="Times New Roman"/>
          <w:color w:val="000000" w:themeColor="text1"/>
        </w:rPr>
        <w:t>, ch</w:t>
      </w:r>
      <w:r w:rsidRPr="009B4309">
        <w:rPr>
          <w:rFonts w:ascii="Times New Roman" w:hAnsi="Times New Roman" w:cs="Times New Roman"/>
          <w:color w:val="000000" w:themeColor="text1"/>
        </w:rPr>
        <w:t>ạ</w:t>
      </w:r>
      <w:r w:rsidRPr="009B4309">
        <w:rPr>
          <w:rFonts w:ascii="Times New Roman" w:hAnsi="Times New Roman" w:cs="Times New Roman"/>
          <w:color w:val="000000" w:themeColor="text1"/>
        </w:rPr>
        <w:t>y 5 l</w:t>
      </w:r>
      <w:r w:rsidRPr="009B4309">
        <w:rPr>
          <w:rFonts w:ascii="Times New Roman" w:hAnsi="Times New Roman" w:cs="Times New Roman"/>
          <w:color w:val="000000" w:themeColor="text1"/>
        </w:rPr>
        <w:t>ầ</w:t>
      </w:r>
      <w:r w:rsidRPr="009B4309">
        <w:rPr>
          <w:rFonts w:ascii="Times New Roman" w:hAnsi="Times New Roman" w:cs="Times New Roman"/>
          <w:color w:val="000000" w:themeColor="text1"/>
        </w:rPr>
        <w:t>n, tính trung bình và đ</w:t>
      </w:r>
      <w:r w:rsidRPr="009B4309">
        <w:rPr>
          <w:rFonts w:ascii="Times New Roman" w:hAnsi="Times New Roman" w:cs="Times New Roman"/>
          <w:color w:val="000000" w:themeColor="text1"/>
        </w:rPr>
        <w:t>ộ</w:t>
      </w:r>
      <w:r w:rsidRPr="009B4309">
        <w:rPr>
          <w:rFonts w:ascii="Times New Roman" w:hAnsi="Times New Roman" w:cs="Times New Roman"/>
          <w:color w:val="000000" w:themeColor="text1"/>
        </w:rPr>
        <w:t xml:space="preserve"> l</w:t>
      </w:r>
      <w:r w:rsidRPr="009B4309">
        <w:rPr>
          <w:rFonts w:ascii="Times New Roman" w:hAnsi="Times New Roman" w:cs="Times New Roman"/>
          <w:color w:val="000000" w:themeColor="text1"/>
        </w:rPr>
        <w:t>ệ</w:t>
      </w:r>
      <w:r w:rsidRPr="009B4309">
        <w:rPr>
          <w:rFonts w:ascii="Times New Roman" w:hAnsi="Times New Roman" w:cs="Times New Roman"/>
          <w:color w:val="000000" w:themeColor="text1"/>
        </w:rPr>
        <w:t>ch chu</w:t>
      </w:r>
      <w:r w:rsidRPr="009B4309">
        <w:rPr>
          <w:rFonts w:ascii="Times New Roman" w:hAnsi="Times New Roman" w:cs="Times New Roman"/>
          <w:color w:val="000000" w:themeColor="text1"/>
        </w:rPr>
        <w:t>ẩ</w:t>
      </w:r>
      <w:r w:rsidRPr="009B4309">
        <w:rPr>
          <w:rFonts w:ascii="Times New Roman" w:hAnsi="Times New Roman" w:cs="Times New Roman"/>
          <w:color w:val="000000" w:themeColor="text1"/>
        </w:rPr>
        <w:t>n đ</w:t>
      </w:r>
      <w:r w:rsidRPr="009B4309">
        <w:rPr>
          <w:rFonts w:ascii="Times New Roman" w:hAnsi="Times New Roman" w:cs="Times New Roman"/>
          <w:color w:val="000000" w:themeColor="text1"/>
        </w:rPr>
        <w:t>ộ</w:t>
      </w:r>
      <w:r w:rsidRPr="009B4309">
        <w:rPr>
          <w:rFonts w:ascii="Times New Roman" w:hAnsi="Times New Roman" w:cs="Times New Roman"/>
          <w:color w:val="000000" w:themeColor="text1"/>
        </w:rPr>
        <w:t xml:space="preserve"> chính xác.</w:t>
      </w:r>
    </w:p>
    <w:p w:rsidR="00634348" w:rsidRPr="009B4309" w:rsidRDefault="009B4309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9B4309">
        <w:rPr>
          <w:rFonts w:ascii="Times New Roman" w:hAnsi="Times New Roman" w:cs="Times New Roman"/>
          <w:color w:val="000000" w:themeColor="text1"/>
        </w:rPr>
        <w:t xml:space="preserve"> Mô hình</w:t>
      </w:r>
    </w:p>
    <w:p w:rsidR="00634348" w:rsidRPr="009B4309" w:rsidRDefault="009B4309">
      <w:pPr>
        <w:rPr>
          <w:rFonts w:ascii="Times New Roman" w:hAnsi="Times New Roman" w:cs="Times New Roman"/>
          <w:color w:val="000000" w:themeColor="text1"/>
        </w:rPr>
      </w:pPr>
      <w:r w:rsidRPr="009B4309">
        <w:rPr>
          <w:rFonts w:ascii="Times New Roman" w:hAnsi="Times New Roman" w:cs="Times New Roman"/>
          <w:color w:val="000000" w:themeColor="text1"/>
        </w:rPr>
        <w:t>- Input layer: 784 nơron (28×28 pixel)</w:t>
      </w:r>
      <w:r w:rsidRPr="009B4309">
        <w:rPr>
          <w:rFonts w:ascii="Times New Roman" w:hAnsi="Times New Roman" w:cs="Times New Roman"/>
          <w:color w:val="000000" w:themeColor="text1"/>
        </w:rPr>
        <w:br/>
        <w:t>- Hidden layer: s</w:t>
      </w:r>
      <w:r w:rsidRPr="009B4309">
        <w:rPr>
          <w:rFonts w:ascii="Times New Roman" w:hAnsi="Times New Roman" w:cs="Times New Roman"/>
          <w:color w:val="000000" w:themeColor="text1"/>
        </w:rPr>
        <w:t>ố</w:t>
      </w:r>
      <w:r w:rsidRPr="009B4309">
        <w:rPr>
          <w:rFonts w:ascii="Times New Roman" w:hAnsi="Times New Roman" w:cs="Times New Roman"/>
          <w:color w:val="000000" w:themeColor="text1"/>
        </w:rPr>
        <w:t xml:space="preserve"> lư</w:t>
      </w:r>
      <w:r w:rsidRPr="009B4309">
        <w:rPr>
          <w:rFonts w:ascii="Times New Roman" w:hAnsi="Times New Roman" w:cs="Times New Roman"/>
          <w:color w:val="000000" w:themeColor="text1"/>
        </w:rPr>
        <w:t>ợ</w:t>
      </w:r>
      <w:r w:rsidRPr="009B4309">
        <w:rPr>
          <w:rFonts w:ascii="Times New Roman" w:hAnsi="Times New Roman" w:cs="Times New Roman"/>
          <w:color w:val="000000" w:themeColor="text1"/>
        </w:rPr>
        <w:t>ng nơron và activation là siêu tham s</w:t>
      </w:r>
      <w:r w:rsidRPr="009B4309">
        <w:rPr>
          <w:rFonts w:ascii="Times New Roman" w:hAnsi="Times New Roman" w:cs="Times New Roman"/>
          <w:color w:val="000000" w:themeColor="text1"/>
        </w:rPr>
        <w:t>ố</w:t>
      </w:r>
      <w:r w:rsidRPr="009B4309">
        <w:rPr>
          <w:rFonts w:ascii="Times New Roman" w:hAnsi="Times New Roman" w:cs="Times New Roman"/>
          <w:color w:val="000000" w:themeColor="text1"/>
        </w:rPr>
        <w:br/>
        <w:t xml:space="preserve">- Output layer: 10 nơron (softmax), tương </w:t>
      </w:r>
      <w:r w:rsidRPr="009B4309">
        <w:rPr>
          <w:rFonts w:ascii="Times New Roman" w:hAnsi="Times New Roman" w:cs="Times New Roman"/>
          <w:color w:val="000000" w:themeColor="text1"/>
        </w:rPr>
        <w:t>ứ</w:t>
      </w:r>
      <w:r w:rsidRPr="009B4309">
        <w:rPr>
          <w:rFonts w:ascii="Times New Roman" w:hAnsi="Times New Roman" w:cs="Times New Roman"/>
          <w:color w:val="000000" w:themeColor="text1"/>
        </w:rPr>
        <w:t>ng các s</w:t>
      </w:r>
      <w:r w:rsidRPr="009B4309">
        <w:rPr>
          <w:rFonts w:ascii="Times New Roman" w:hAnsi="Times New Roman" w:cs="Times New Roman"/>
          <w:color w:val="000000" w:themeColor="text1"/>
        </w:rPr>
        <w:t>ố</w:t>
      </w:r>
      <w:r w:rsidRPr="009B4309">
        <w:rPr>
          <w:rFonts w:ascii="Times New Roman" w:hAnsi="Times New Roman" w:cs="Times New Roman"/>
          <w:color w:val="000000" w:themeColor="text1"/>
        </w:rPr>
        <w:t xml:space="preserve"> t</w:t>
      </w:r>
      <w:r w:rsidRPr="009B4309">
        <w:rPr>
          <w:rFonts w:ascii="Times New Roman" w:hAnsi="Times New Roman" w:cs="Times New Roman"/>
          <w:color w:val="000000" w:themeColor="text1"/>
        </w:rPr>
        <w:t>ừ</w:t>
      </w:r>
      <w:r w:rsidRPr="009B4309">
        <w:rPr>
          <w:rFonts w:ascii="Times New Roman" w:hAnsi="Times New Roman" w:cs="Times New Roman"/>
          <w:color w:val="000000" w:themeColor="text1"/>
        </w:rPr>
        <w:t xml:space="preserve"> 0 đ</w:t>
      </w:r>
      <w:r w:rsidRPr="009B4309">
        <w:rPr>
          <w:rFonts w:ascii="Times New Roman" w:hAnsi="Times New Roman" w:cs="Times New Roman"/>
          <w:color w:val="000000" w:themeColor="text1"/>
        </w:rPr>
        <w:t>ế</w:t>
      </w:r>
      <w:r w:rsidRPr="009B4309">
        <w:rPr>
          <w:rFonts w:ascii="Times New Roman" w:hAnsi="Times New Roman" w:cs="Times New Roman"/>
          <w:color w:val="000000" w:themeColor="text1"/>
        </w:rPr>
        <w:t>n 9</w:t>
      </w:r>
      <w:r w:rsidRPr="009B4309">
        <w:rPr>
          <w:rFonts w:ascii="Times New Roman" w:hAnsi="Times New Roman" w:cs="Times New Roman"/>
          <w:color w:val="000000" w:themeColor="text1"/>
        </w:rPr>
        <w:br/>
        <w:t>- Loss: Cross-entropy</w:t>
      </w:r>
      <w:r w:rsidRPr="009B4309">
        <w:rPr>
          <w:rFonts w:ascii="Times New Roman" w:hAnsi="Times New Roman" w:cs="Times New Roman"/>
          <w:color w:val="000000" w:themeColor="text1"/>
        </w:rPr>
        <w:br/>
        <w:t>- Optimizer: Gradient descent thu</w:t>
      </w:r>
      <w:r w:rsidRPr="009B4309">
        <w:rPr>
          <w:rFonts w:ascii="Times New Roman" w:hAnsi="Times New Roman" w:cs="Times New Roman"/>
          <w:color w:val="000000" w:themeColor="text1"/>
        </w:rPr>
        <w:t>ầ</w:t>
      </w:r>
      <w:r w:rsidRPr="009B4309">
        <w:rPr>
          <w:rFonts w:ascii="Times New Roman" w:hAnsi="Times New Roman" w:cs="Times New Roman"/>
          <w:color w:val="000000" w:themeColor="text1"/>
        </w:rPr>
        <w:t>n</w:t>
      </w:r>
    </w:p>
    <w:p w:rsidR="00634348" w:rsidRPr="009B4309" w:rsidRDefault="009B4309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9B4309">
        <w:rPr>
          <w:rFonts w:ascii="Times New Roman" w:hAnsi="Times New Roman" w:cs="Times New Roman"/>
          <w:color w:val="000000" w:themeColor="text1"/>
        </w:rPr>
        <w:t xml:space="preserve"> Các siêu tham s</w:t>
      </w:r>
      <w:r w:rsidRPr="009B4309">
        <w:rPr>
          <w:rFonts w:ascii="Times New Roman" w:hAnsi="Times New Roman" w:cs="Times New Roman"/>
          <w:color w:val="000000" w:themeColor="text1"/>
        </w:rPr>
        <w:t>ố</w:t>
      </w:r>
      <w:r w:rsidRPr="009B4309">
        <w:rPr>
          <w:rFonts w:ascii="Times New Roman" w:hAnsi="Times New Roman" w:cs="Times New Roman"/>
          <w:color w:val="000000" w:themeColor="text1"/>
        </w:rPr>
        <w:t xml:space="preserve"> th</w:t>
      </w:r>
      <w:r w:rsidRPr="009B4309">
        <w:rPr>
          <w:rFonts w:ascii="Times New Roman" w:hAnsi="Times New Roman" w:cs="Times New Roman"/>
          <w:color w:val="000000" w:themeColor="text1"/>
        </w:rPr>
        <w:t>ử</w:t>
      </w:r>
      <w:r w:rsidRPr="009B4309">
        <w:rPr>
          <w:rFonts w:ascii="Times New Roman" w:hAnsi="Times New Roman" w:cs="Times New Roman"/>
          <w:color w:val="000000" w:themeColor="text1"/>
        </w:rPr>
        <w:t xml:space="preserve"> nghi</w:t>
      </w:r>
      <w:r w:rsidRPr="009B4309">
        <w:rPr>
          <w:rFonts w:ascii="Times New Roman" w:hAnsi="Times New Roman" w:cs="Times New Roman"/>
          <w:color w:val="000000" w:themeColor="text1"/>
        </w:rPr>
        <w:t>ệ</w:t>
      </w:r>
      <w:r w:rsidRPr="009B4309">
        <w:rPr>
          <w:rFonts w:ascii="Times New Roman" w:hAnsi="Times New Roman" w:cs="Times New Roman"/>
          <w:color w:val="000000" w:themeColor="text1"/>
        </w:rPr>
        <w:t>m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9B4309" w:rsidRPr="009B4309">
        <w:tc>
          <w:tcPr>
            <w:tcW w:w="1728" w:type="dxa"/>
          </w:tcPr>
          <w:p w:rsidR="00634348" w:rsidRPr="009B4309" w:rsidRDefault="009B43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4309">
              <w:rPr>
                <w:rFonts w:ascii="Times New Roman" w:hAnsi="Times New Roman" w:cs="Times New Roman"/>
                <w:color w:val="000000" w:themeColor="text1"/>
              </w:rPr>
              <w:t>B</w:t>
            </w:r>
            <w:r w:rsidRPr="009B4309">
              <w:rPr>
                <w:rFonts w:ascii="Times New Roman" w:hAnsi="Times New Roman" w:cs="Times New Roman"/>
                <w:color w:val="000000" w:themeColor="text1"/>
              </w:rPr>
              <w:t>ộ</w:t>
            </w:r>
            <w:r w:rsidRPr="009B4309">
              <w:rPr>
                <w:rFonts w:ascii="Times New Roman" w:hAnsi="Times New Roman" w:cs="Times New Roman"/>
                <w:color w:val="000000" w:themeColor="text1"/>
              </w:rPr>
              <w:t xml:space="preserve"> s</w:t>
            </w:r>
            <w:r w:rsidRPr="009B4309">
              <w:rPr>
                <w:rFonts w:ascii="Times New Roman" w:hAnsi="Times New Roman" w:cs="Times New Roman"/>
                <w:color w:val="000000" w:themeColor="text1"/>
              </w:rPr>
              <w:t>ố</w:t>
            </w:r>
          </w:p>
        </w:tc>
        <w:tc>
          <w:tcPr>
            <w:tcW w:w="1728" w:type="dxa"/>
          </w:tcPr>
          <w:p w:rsidR="00634348" w:rsidRPr="009B4309" w:rsidRDefault="009B43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4309">
              <w:rPr>
                <w:rFonts w:ascii="Times New Roman" w:hAnsi="Times New Roman" w:cs="Times New Roman"/>
                <w:color w:val="000000" w:themeColor="text1"/>
              </w:rPr>
              <w:t>Batch Size</w:t>
            </w:r>
          </w:p>
        </w:tc>
        <w:tc>
          <w:tcPr>
            <w:tcW w:w="1728" w:type="dxa"/>
          </w:tcPr>
          <w:p w:rsidR="00634348" w:rsidRPr="009B4309" w:rsidRDefault="009B43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4309">
              <w:rPr>
                <w:rFonts w:ascii="Times New Roman" w:hAnsi="Times New Roman" w:cs="Times New Roman"/>
                <w:color w:val="000000" w:themeColor="text1"/>
              </w:rPr>
              <w:t>Learning Rate</w:t>
            </w:r>
          </w:p>
        </w:tc>
        <w:tc>
          <w:tcPr>
            <w:tcW w:w="1728" w:type="dxa"/>
          </w:tcPr>
          <w:p w:rsidR="00634348" w:rsidRPr="009B4309" w:rsidRDefault="009B43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4309">
              <w:rPr>
                <w:rFonts w:ascii="Times New Roman" w:hAnsi="Times New Roman" w:cs="Times New Roman"/>
                <w:color w:val="000000" w:themeColor="text1"/>
              </w:rPr>
              <w:t>Hidden Size</w:t>
            </w:r>
          </w:p>
        </w:tc>
        <w:tc>
          <w:tcPr>
            <w:tcW w:w="1728" w:type="dxa"/>
          </w:tcPr>
          <w:p w:rsidR="00634348" w:rsidRPr="009B4309" w:rsidRDefault="009B43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4309">
              <w:rPr>
                <w:rFonts w:ascii="Times New Roman" w:hAnsi="Times New Roman" w:cs="Times New Roman"/>
                <w:color w:val="000000" w:themeColor="text1"/>
              </w:rPr>
              <w:t>Hàm kích ho</w:t>
            </w:r>
            <w:r w:rsidRPr="009B4309">
              <w:rPr>
                <w:rFonts w:ascii="Times New Roman" w:hAnsi="Times New Roman" w:cs="Times New Roman"/>
                <w:color w:val="000000" w:themeColor="text1"/>
              </w:rPr>
              <w:t>ạ</w:t>
            </w:r>
            <w:r w:rsidRPr="009B4309">
              <w:rPr>
                <w:rFonts w:ascii="Times New Roman" w:hAnsi="Times New Roman" w:cs="Times New Roman"/>
                <w:color w:val="000000" w:themeColor="text1"/>
              </w:rPr>
              <w:t>t</w:t>
            </w:r>
          </w:p>
        </w:tc>
      </w:tr>
      <w:tr w:rsidR="009B4309" w:rsidRPr="009B4309">
        <w:tc>
          <w:tcPr>
            <w:tcW w:w="1728" w:type="dxa"/>
          </w:tcPr>
          <w:p w:rsidR="00634348" w:rsidRPr="009B4309" w:rsidRDefault="009B43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4309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728" w:type="dxa"/>
          </w:tcPr>
          <w:p w:rsidR="00634348" w:rsidRPr="009B4309" w:rsidRDefault="009B43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4309">
              <w:rPr>
                <w:rFonts w:ascii="Times New Roman" w:hAnsi="Times New Roman" w:cs="Times New Roman"/>
                <w:color w:val="000000" w:themeColor="text1"/>
              </w:rPr>
              <w:t>32</w:t>
            </w:r>
          </w:p>
        </w:tc>
        <w:tc>
          <w:tcPr>
            <w:tcW w:w="1728" w:type="dxa"/>
          </w:tcPr>
          <w:p w:rsidR="00634348" w:rsidRPr="009B4309" w:rsidRDefault="009B43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4309">
              <w:rPr>
                <w:rFonts w:ascii="Times New Roman" w:hAnsi="Times New Roman" w:cs="Times New Roman"/>
                <w:color w:val="000000" w:themeColor="text1"/>
              </w:rPr>
              <w:t>0.1</w:t>
            </w:r>
          </w:p>
        </w:tc>
        <w:tc>
          <w:tcPr>
            <w:tcW w:w="1728" w:type="dxa"/>
          </w:tcPr>
          <w:p w:rsidR="00634348" w:rsidRPr="009B4309" w:rsidRDefault="009B43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4309">
              <w:rPr>
                <w:rFonts w:ascii="Times New Roman" w:hAnsi="Times New Roman" w:cs="Times New Roman"/>
                <w:color w:val="000000" w:themeColor="text1"/>
              </w:rPr>
              <w:t>16</w:t>
            </w:r>
          </w:p>
        </w:tc>
        <w:tc>
          <w:tcPr>
            <w:tcW w:w="1728" w:type="dxa"/>
          </w:tcPr>
          <w:p w:rsidR="00634348" w:rsidRPr="009B4309" w:rsidRDefault="009B43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4309">
              <w:rPr>
                <w:rFonts w:ascii="Times New Roman" w:hAnsi="Times New Roman" w:cs="Times New Roman"/>
                <w:color w:val="000000" w:themeColor="text1"/>
              </w:rPr>
              <w:t>ReLU</w:t>
            </w:r>
          </w:p>
        </w:tc>
      </w:tr>
      <w:tr w:rsidR="009B4309" w:rsidRPr="009B4309">
        <w:tc>
          <w:tcPr>
            <w:tcW w:w="1728" w:type="dxa"/>
          </w:tcPr>
          <w:p w:rsidR="00634348" w:rsidRPr="009B4309" w:rsidRDefault="009B43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4309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728" w:type="dxa"/>
          </w:tcPr>
          <w:p w:rsidR="00634348" w:rsidRPr="009B4309" w:rsidRDefault="009B43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4309">
              <w:rPr>
                <w:rFonts w:ascii="Times New Roman" w:hAnsi="Times New Roman" w:cs="Times New Roman"/>
                <w:color w:val="000000" w:themeColor="text1"/>
              </w:rPr>
              <w:t>16</w:t>
            </w:r>
          </w:p>
        </w:tc>
        <w:tc>
          <w:tcPr>
            <w:tcW w:w="1728" w:type="dxa"/>
          </w:tcPr>
          <w:p w:rsidR="00634348" w:rsidRPr="009B4309" w:rsidRDefault="009B43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4309">
              <w:rPr>
                <w:rFonts w:ascii="Times New Roman" w:hAnsi="Times New Roman" w:cs="Times New Roman"/>
                <w:color w:val="000000" w:themeColor="text1"/>
              </w:rPr>
              <w:t>0.01</w:t>
            </w:r>
          </w:p>
        </w:tc>
        <w:tc>
          <w:tcPr>
            <w:tcW w:w="1728" w:type="dxa"/>
          </w:tcPr>
          <w:p w:rsidR="00634348" w:rsidRPr="009B4309" w:rsidRDefault="009B43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4309">
              <w:rPr>
                <w:rFonts w:ascii="Times New Roman" w:hAnsi="Times New Roman" w:cs="Times New Roman"/>
                <w:color w:val="000000" w:themeColor="text1"/>
              </w:rPr>
              <w:t>64</w:t>
            </w:r>
          </w:p>
        </w:tc>
        <w:tc>
          <w:tcPr>
            <w:tcW w:w="1728" w:type="dxa"/>
          </w:tcPr>
          <w:p w:rsidR="00634348" w:rsidRPr="009B4309" w:rsidRDefault="009B43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4309">
              <w:rPr>
                <w:rFonts w:ascii="Times New Roman" w:hAnsi="Times New Roman" w:cs="Times New Roman"/>
                <w:color w:val="000000" w:themeColor="text1"/>
              </w:rPr>
              <w:t>Sigmoid</w:t>
            </w:r>
          </w:p>
        </w:tc>
      </w:tr>
      <w:tr w:rsidR="009B4309" w:rsidRPr="009B4309">
        <w:tc>
          <w:tcPr>
            <w:tcW w:w="1728" w:type="dxa"/>
          </w:tcPr>
          <w:p w:rsidR="00634348" w:rsidRPr="009B4309" w:rsidRDefault="009B43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4309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728" w:type="dxa"/>
          </w:tcPr>
          <w:p w:rsidR="00634348" w:rsidRPr="009B4309" w:rsidRDefault="009B43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4309">
              <w:rPr>
                <w:rFonts w:ascii="Times New Roman" w:hAnsi="Times New Roman" w:cs="Times New Roman"/>
                <w:color w:val="000000" w:themeColor="text1"/>
              </w:rPr>
              <w:t>64</w:t>
            </w:r>
          </w:p>
        </w:tc>
        <w:tc>
          <w:tcPr>
            <w:tcW w:w="1728" w:type="dxa"/>
          </w:tcPr>
          <w:p w:rsidR="00634348" w:rsidRPr="009B4309" w:rsidRDefault="009B43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4309">
              <w:rPr>
                <w:rFonts w:ascii="Times New Roman" w:hAnsi="Times New Roman" w:cs="Times New Roman"/>
                <w:color w:val="000000" w:themeColor="text1"/>
              </w:rPr>
              <w:t>0.05</w:t>
            </w:r>
          </w:p>
        </w:tc>
        <w:tc>
          <w:tcPr>
            <w:tcW w:w="1728" w:type="dxa"/>
          </w:tcPr>
          <w:p w:rsidR="00634348" w:rsidRPr="009B4309" w:rsidRDefault="009B43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4309">
              <w:rPr>
                <w:rFonts w:ascii="Times New Roman" w:hAnsi="Times New Roman" w:cs="Times New Roman"/>
                <w:color w:val="000000" w:themeColor="text1"/>
              </w:rPr>
              <w:t>32</w:t>
            </w:r>
          </w:p>
        </w:tc>
        <w:tc>
          <w:tcPr>
            <w:tcW w:w="1728" w:type="dxa"/>
          </w:tcPr>
          <w:p w:rsidR="00634348" w:rsidRPr="009B4309" w:rsidRDefault="009B43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4309">
              <w:rPr>
                <w:rFonts w:ascii="Times New Roman" w:hAnsi="Times New Roman" w:cs="Times New Roman"/>
                <w:color w:val="000000" w:themeColor="text1"/>
              </w:rPr>
              <w:t>ReLU</w:t>
            </w:r>
          </w:p>
        </w:tc>
      </w:tr>
      <w:tr w:rsidR="009B4309" w:rsidRPr="009B4309">
        <w:tc>
          <w:tcPr>
            <w:tcW w:w="1728" w:type="dxa"/>
          </w:tcPr>
          <w:p w:rsidR="00634348" w:rsidRPr="009B4309" w:rsidRDefault="009B43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4309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728" w:type="dxa"/>
          </w:tcPr>
          <w:p w:rsidR="00634348" w:rsidRPr="009B4309" w:rsidRDefault="009B43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4309">
              <w:rPr>
                <w:rFonts w:ascii="Times New Roman" w:hAnsi="Times New Roman" w:cs="Times New Roman"/>
                <w:color w:val="000000" w:themeColor="text1"/>
              </w:rPr>
              <w:t>128</w:t>
            </w:r>
          </w:p>
        </w:tc>
        <w:tc>
          <w:tcPr>
            <w:tcW w:w="1728" w:type="dxa"/>
          </w:tcPr>
          <w:p w:rsidR="00634348" w:rsidRPr="009B4309" w:rsidRDefault="009B43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4309">
              <w:rPr>
                <w:rFonts w:ascii="Times New Roman" w:hAnsi="Times New Roman" w:cs="Times New Roman"/>
                <w:color w:val="000000" w:themeColor="text1"/>
              </w:rPr>
              <w:t>0.01</w:t>
            </w:r>
          </w:p>
        </w:tc>
        <w:tc>
          <w:tcPr>
            <w:tcW w:w="1728" w:type="dxa"/>
          </w:tcPr>
          <w:p w:rsidR="00634348" w:rsidRPr="009B4309" w:rsidRDefault="009B43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4309">
              <w:rPr>
                <w:rFonts w:ascii="Times New Roman" w:hAnsi="Times New Roman" w:cs="Times New Roman"/>
                <w:color w:val="000000" w:themeColor="text1"/>
              </w:rPr>
              <w:t>128</w:t>
            </w:r>
          </w:p>
        </w:tc>
        <w:tc>
          <w:tcPr>
            <w:tcW w:w="1728" w:type="dxa"/>
          </w:tcPr>
          <w:p w:rsidR="00634348" w:rsidRPr="009B4309" w:rsidRDefault="009B43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4309">
              <w:rPr>
                <w:rFonts w:ascii="Times New Roman" w:hAnsi="Times New Roman" w:cs="Times New Roman"/>
                <w:color w:val="000000" w:themeColor="text1"/>
              </w:rPr>
              <w:t>Sigmoid</w:t>
            </w:r>
            <w:bookmarkStart w:id="0" w:name="_GoBack"/>
            <w:bookmarkEnd w:id="0"/>
          </w:p>
        </w:tc>
      </w:tr>
      <w:tr w:rsidR="009B4309" w:rsidRPr="009B4309">
        <w:tc>
          <w:tcPr>
            <w:tcW w:w="1728" w:type="dxa"/>
          </w:tcPr>
          <w:p w:rsidR="00634348" w:rsidRPr="009B4309" w:rsidRDefault="009B43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4309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728" w:type="dxa"/>
          </w:tcPr>
          <w:p w:rsidR="00634348" w:rsidRPr="009B4309" w:rsidRDefault="009B43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4309">
              <w:rPr>
                <w:rFonts w:ascii="Times New Roman" w:hAnsi="Times New Roman" w:cs="Times New Roman"/>
                <w:color w:val="000000" w:themeColor="text1"/>
              </w:rPr>
              <w:t>32</w:t>
            </w:r>
          </w:p>
        </w:tc>
        <w:tc>
          <w:tcPr>
            <w:tcW w:w="1728" w:type="dxa"/>
          </w:tcPr>
          <w:p w:rsidR="00634348" w:rsidRPr="009B4309" w:rsidRDefault="009B43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4309">
              <w:rPr>
                <w:rFonts w:ascii="Times New Roman" w:hAnsi="Times New Roman" w:cs="Times New Roman"/>
                <w:color w:val="000000" w:themeColor="text1"/>
              </w:rPr>
              <w:t>0.001</w:t>
            </w:r>
          </w:p>
        </w:tc>
        <w:tc>
          <w:tcPr>
            <w:tcW w:w="1728" w:type="dxa"/>
          </w:tcPr>
          <w:p w:rsidR="00634348" w:rsidRPr="009B4309" w:rsidRDefault="009B43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4309">
              <w:rPr>
                <w:rFonts w:ascii="Times New Roman" w:hAnsi="Times New Roman" w:cs="Times New Roman"/>
                <w:color w:val="000000" w:themeColor="text1"/>
              </w:rPr>
              <w:t>64</w:t>
            </w:r>
          </w:p>
        </w:tc>
        <w:tc>
          <w:tcPr>
            <w:tcW w:w="1728" w:type="dxa"/>
          </w:tcPr>
          <w:p w:rsidR="00634348" w:rsidRPr="009B4309" w:rsidRDefault="009B43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4309">
              <w:rPr>
                <w:rFonts w:ascii="Times New Roman" w:hAnsi="Times New Roman" w:cs="Times New Roman"/>
                <w:color w:val="000000" w:themeColor="text1"/>
              </w:rPr>
              <w:t>ReLU</w:t>
            </w:r>
          </w:p>
        </w:tc>
      </w:tr>
    </w:tbl>
    <w:p w:rsidR="00634348" w:rsidRPr="009B4309" w:rsidRDefault="009B4309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9B4309">
        <w:rPr>
          <w:rFonts w:ascii="Times New Roman" w:hAnsi="Times New Roman" w:cs="Times New Roman"/>
          <w:color w:val="000000" w:themeColor="text1"/>
        </w:rPr>
        <w:t xml:space="preserve"> K</w:t>
      </w:r>
      <w:r w:rsidRPr="009B4309">
        <w:rPr>
          <w:rFonts w:ascii="Times New Roman" w:hAnsi="Times New Roman" w:cs="Times New Roman"/>
          <w:color w:val="000000" w:themeColor="text1"/>
        </w:rPr>
        <w:t>ế</w:t>
      </w:r>
      <w:r w:rsidRPr="009B4309">
        <w:rPr>
          <w:rFonts w:ascii="Times New Roman" w:hAnsi="Times New Roman" w:cs="Times New Roman"/>
          <w:color w:val="000000" w:themeColor="text1"/>
        </w:rPr>
        <w:t>t qu</w:t>
      </w:r>
      <w:r w:rsidRPr="009B4309">
        <w:rPr>
          <w:rFonts w:ascii="Times New Roman" w:hAnsi="Times New Roman" w:cs="Times New Roman"/>
          <w:color w:val="000000" w:themeColor="text1"/>
        </w:rPr>
        <w:t>ả</w:t>
      </w:r>
      <w:r w:rsidRPr="009B4309">
        <w:rPr>
          <w:rFonts w:ascii="Times New Roman" w:hAnsi="Times New Roman" w:cs="Times New Roman"/>
          <w:color w:val="000000" w:themeColor="text1"/>
        </w:rPr>
        <w:t xml:space="preserve"> trung bình (sau 5 l</w:t>
      </w:r>
      <w:r w:rsidRPr="009B4309">
        <w:rPr>
          <w:rFonts w:ascii="Times New Roman" w:hAnsi="Times New Roman" w:cs="Times New Roman"/>
          <w:color w:val="000000" w:themeColor="text1"/>
        </w:rPr>
        <w:t>ầ</w:t>
      </w:r>
      <w:r w:rsidRPr="009B4309">
        <w:rPr>
          <w:rFonts w:ascii="Times New Roman" w:hAnsi="Times New Roman" w:cs="Times New Roman"/>
          <w:color w:val="000000" w:themeColor="text1"/>
        </w:rPr>
        <w:t>n ch</w:t>
      </w:r>
      <w:r w:rsidRPr="009B4309">
        <w:rPr>
          <w:rFonts w:ascii="Times New Roman" w:hAnsi="Times New Roman" w:cs="Times New Roman"/>
          <w:color w:val="000000" w:themeColor="text1"/>
        </w:rPr>
        <w:t>ạ</w:t>
      </w:r>
      <w:r w:rsidRPr="009B4309">
        <w:rPr>
          <w:rFonts w:ascii="Times New Roman" w:hAnsi="Times New Roman" w:cs="Times New Roman"/>
          <w:color w:val="000000" w:themeColor="text1"/>
        </w:rPr>
        <w:t>y m</w:t>
      </w:r>
      <w:r w:rsidRPr="009B4309">
        <w:rPr>
          <w:rFonts w:ascii="Times New Roman" w:hAnsi="Times New Roman" w:cs="Times New Roman"/>
          <w:color w:val="000000" w:themeColor="text1"/>
        </w:rPr>
        <w:t>ỗ</w:t>
      </w:r>
      <w:r w:rsidRPr="009B4309">
        <w:rPr>
          <w:rFonts w:ascii="Times New Roman" w:hAnsi="Times New Roman" w:cs="Times New Roman"/>
          <w:color w:val="000000" w:themeColor="text1"/>
        </w:rPr>
        <w:t>i b</w:t>
      </w:r>
      <w:r w:rsidRPr="009B4309">
        <w:rPr>
          <w:rFonts w:ascii="Times New Roman" w:hAnsi="Times New Roman" w:cs="Times New Roman"/>
          <w:color w:val="000000" w:themeColor="text1"/>
        </w:rPr>
        <w:t>ộ</w:t>
      </w:r>
      <w:r w:rsidRPr="009B4309">
        <w:rPr>
          <w:rFonts w:ascii="Times New Roman" w:hAnsi="Times New Roman" w:cs="Times New Roman"/>
          <w:color w:val="000000" w:themeColor="text1"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B4309" w:rsidRPr="009B4309">
        <w:tc>
          <w:tcPr>
            <w:tcW w:w="2880" w:type="dxa"/>
          </w:tcPr>
          <w:p w:rsidR="00634348" w:rsidRPr="009B4309" w:rsidRDefault="009B43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4309">
              <w:rPr>
                <w:rFonts w:ascii="Times New Roman" w:hAnsi="Times New Roman" w:cs="Times New Roman"/>
                <w:color w:val="000000" w:themeColor="text1"/>
              </w:rPr>
              <w:t>B</w:t>
            </w:r>
            <w:r w:rsidRPr="009B4309">
              <w:rPr>
                <w:rFonts w:ascii="Times New Roman" w:hAnsi="Times New Roman" w:cs="Times New Roman"/>
                <w:color w:val="000000" w:themeColor="text1"/>
              </w:rPr>
              <w:t>ộ</w:t>
            </w:r>
            <w:r w:rsidRPr="009B4309">
              <w:rPr>
                <w:rFonts w:ascii="Times New Roman" w:hAnsi="Times New Roman" w:cs="Times New Roman"/>
                <w:color w:val="000000" w:themeColor="text1"/>
              </w:rPr>
              <w:t xml:space="preserve"> s</w:t>
            </w:r>
            <w:r w:rsidRPr="009B4309">
              <w:rPr>
                <w:rFonts w:ascii="Times New Roman" w:hAnsi="Times New Roman" w:cs="Times New Roman"/>
                <w:color w:val="000000" w:themeColor="text1"/>
              </w:rPr>
              <w:t>ố</w:t>
            </w:r>
          </w:p>
        </w:tc>
        <w:tc>
          <w:tcPr>
            <w:tcW w:w="2880" w:type="dxa"/>
          </w:tcPr>
          <w:p w:rsidR="00634348" w:rsidRPr="009B4309" w:rsidRDefault="009B43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4309">
              <w:rPr>
                <w:rFonts w:ascii="Times New Roman" w:hAnsi="Times New Roman" w:cs="Times New Roman"/>
                <w:color w:val="000000" w:themeColor="text1"/>
              </w:rPr>
              <w:t>Đ</w:t>
            </w:r>
            <w:r w:rsidRPr="009B4309">
              <w:rPr>
                <w:rFonts w:ascii="Times New Roman" w:hAnsi="Times New Roman" w:cs="Times New Roman"/>
                <w:color w:val="000000" w:themeColor="text1"/>
              </w:rPr>
              <w:t>ộ</w:t>
            </w:r>
            <w:r w:rsidRPr="009B4309">
              <w:rPr>
                <w:rFonts w:ascii="Times New Roman" w:hAnsi="Times New Roman" w:cs="Times New Roman"/>
                <w:color w:val="000000" w:themeColor="text1"/>
              </w:rPr>
              <w:t xml:space="preserve"> chính xác trung bình (%)</w:t>
            </w:r>
          </w:p>
        </w:tc>
        <w:tc>
          <w:tcPr>
            <w:tcW w:w="2880" w:type="dxa"/>
          </w:tcPr>
          <w:p w:rsidR="00634348" w:rsidRPr="009B4309" w:rsidRDefault="009B43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4309">
              <w:rPr>
                <w:rFonts w:ascii="Times New Roman" w:hAnsi="Times New Roman" w:cs="Times New Roman"/>
                <w:color w:val="000000" w:themeColor="text1"/>
              </w:rPr>
              <w:t>Đ</w:t>
            </w:r>
            <w:r w:rsidRPr="009B4309">
              <w:rPr>
                <w:rFonts w:ascii="Times New Roman" w:hAnsi="Times New Roman" w:cs="Times New Roman"/>
                <w:color w:val="000000" w:themeColor="text1"/>
              </w:rPr>
              <w:t>ộ</w:t>
            </w:r>
            <w:r w:rsidRPr="009B4309">
              <w:rPr>
                <w:rFonts w:ascii="Times New Roman" w:hAnsi="Times New Roman" w:cs="Times New Roman"/>
                <w:color w:val="000000" w:themeColor="text1"/>
              </w:rPr>
              <w:t xml:space="preserve"> l</w:t>
            </w:r>
            <w:r w:rsidRPr="009B4309">
              <w:rPr>
                <w:rFonts w:ascii="Times New Roman" w:hAnsi="Times New Roman" w:cs="Times New Roman"/>
                <w:color w:val="000000" w:themeColor="text1"/>
              </w:rPr>
              <w:t>ệ</w:t>
            </w:r>
            <w:r w:rsidRPr="009B4309">
              <w:rPr>
                <w:rFonts w:ascii="Times New Roman" w:hAnsi="Times New Roman" w:cs="Times New Roman"/>
                <w:color w:val="000000" w:themeColor="text1"/>
              </w:rPr>
              <w:t>ch chu</w:t>
            </w:r>
            <w:r w:rsidRPr="009B4309">
              <w:rPr>
                <w:rFonts w:ascii="Times New Roman" w:hAnsi="Times New Roman" w:cs="Times New Roman"/>
                <w:color w:val="000000" w:themeColor="text1"/>
              </w:rPr>
              <w:t>ẩ</w:t>
            </w:r>
            <w:r w:rsidRPr="009B4309">
              <w:rPr>
                <w:rFonts w:ascii="Times New Roman" w:hAnsi="Times New Roman" w:cs="Times New Roman"/>
                <w:color w:val="000000" w:themeColor="text1"/>
              </w:rPr>
              <w:t>n</w:t>
            </w:r>
          </w:p>
        </w:tc>
      </w:tr>
      <w:tr w:rsidR="009B4309" w:rsidRPr="009B4309">
        <w:tc>
          <w:tcPr>
            <w:tcW w:w="2880" w:type="dxa"/>
          </w:tcPr>
          <w:p w:rsidR="00634348" w:rsidRPr="009B4309" w:rsidRDefault="009B43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4309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880" w:type="dxa"/>
          </w:tcPr>
          <w:p w:rsidR="00634348" w:rsidRPr="009B4309" w:rsidRDefault="009B43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4309">
              <w:rPr>
                <w:rFonts w:ascii="Times New Roman" w:hAnsi="Times New Roman" w:cs="Times New Roman"/>
                <w:color w:val="000000" w:themeColor="text1"/>
              </w:rPr>
              <w:t>91.36</w:t>
            </w:r>
          </w:p>
        </w:tc>
        <w:tc>
          <w:tcPr>
            <w:tcW w:w="2880" w:type="dxa"/>
          </w:tcPr>
          <w:p w:rsidR="00634348" w:rsidRPr="009B4309" w:rsidRDefault="009B43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4309">
              <w:rPr>
                <w:rFonts w:ascii="Times New Roman" w:hAnsi="Times New Roman" w:cs="Times New Roman"/>
                <w:color w:val="000000" w:themeColor="text1"/>
              </w:rPr>
              <w:t>±0.41</w:t>
            </w:r>
          </w:p>
        </w:tc>
      </w:tr>
      <w:tr w:rsidR="009B4309" w:rsidRPr="009B4309">
        <w:tc>
          <w:tcPr>
            <w:tcW w:w="2880" w:type="dxa"/>
          </w:tcPr>
          <w:p w:rsidR="00634348" w:rsidRPr="009B4309" w:rsidRDefault="009B43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4309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880" w:type="dxa"/>
          </w:tcPr>
          <w:p w:rsidR="00634348" w:rsidRPr="009B4309" w:rsidRDefault="009B43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4309">
              <w:rPr>
                <w:rFonts w:ascii="Times New Roman" w:hAnsi="Times New Roman" w:cs="Times New Roman"/>
                <w:color w:val="000000" w:themeColor="text1"/>
              </w:rPr>
              <w:t>89.82</w:t>
            </w:r>
          </w:p>
        </w:tc>
        <w:tc>
          <w:tcPr>
            <w:tcW w:w="2880" w:type="dxa"/>
          </w:tcPr>
          <w:p w:rsidR="00634348" w:rsidRPr="009B4309" w:rsidRDefault="009B43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4309">
              <w:rPr>
                <w:rFonts w:ascii="Times New Roman" w:hAnsi="Times New Roman" w:cs="Times New Roman"/>
                <w:color w:val="000000" w:themeColor="text1"/>
              </w:rPr>
              <w:t>±0.55</w:t>
            </w:r>
          </w:p>
        </w:tc>
      </w:tr>
      <w:tr w:rsidR="009B4309" w:rsidRPr="009B4309">
        <w:tc>
          <w:tcPr>
            <w:tcW w:w="2880" w:type="dxa"/>
          </w:tcPr>
          <w:p w:rsidR="00634348" w:rsidRPr="009B4309" w:rsidRDefault="009B43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4309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2880" w:type="dxa"/>
          </w:tcPr>
          <w:p w:rsidR="00634348" w:rsidRPr="009B4309" w:rsidRDefault="009B43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4309">
              <w:rPr>
                <w:rFonts w:ascii="Times New Roman" w:hAnsi="Times New Roman" w:cs="Times New Roman"/>
                <w:color w:val="000000" w:themeColor="text1"/>
              </w:rPr>
              <w:t>90.45</w:t>
            </w:r>
          </w:p>
        </w:tc>
        <w:tc>
          <w:tcPr>
            <w:tcW w:w="2880" w:type="dxa"/>
          </w:tcPr>
          <w:p w:rsidR="00634348" w:rsidRPr="009B4309" w:rsidRDefault="009B43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4309">
              <w:rPr>
                <w:rFonts w:ascii="Times New Roman" w:hAnsi="Times New Roman" w:cs="Times New Roman"/>
                <w:color w:val="000000" w:themeColor="text1"/>
              </w:rPr>
              <w:t>±0.47</w:t>
            </w:r>
          </w:p>
        </w:tc>
      </w:tr>
      <w:tr w:rsidR="009B4309" w:rsidRPr="009B4309">
        <w:tc>
          <w:tcPr>
            <w:tcW w:w="2880" w:type="dxa"/>
          </w:tcPr>
          <w:p w:rsidR="00634348" w:rsidRPr="009B4309" w:rsidRDefault="009B43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4309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2880" w:type="dxa"/>
          </w:tcPr>
          <w:p w:rsidR="00634348" w:rsidRPr="009B4309" w:rsidRDefault="009B43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4309">
              <w:rPr>
                <w:rFonts w:ascii="Times New Roman" w:hAnsi="Times New Roman" w:cs="Times New Roman"/>
                <w:color w:val="000000" w:themeColor="text1"/>
              </w:rPr>
              <w:t>87.9</w:t>
            </w:r>
          </w:p>
        </w:tc>
        <w:tc>
          <w:tcPr>
            <w:tcW w:w="2880" w:type="dxa"/>
          </w:tcPr>
          <w:p w:rsidR="00634348" w:rsidRPr="009B4309" w:rsidRDefault="009B43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4309">
              <w:rPr>
                <w:rFonts w:ascii="Times New Roman" w:hAnsi="Times New Roman" w:cs="Times New Roman"/>
                <w:color w:val="000000" w:themeColor="text1"/>
              </w:rPr>
              <w:t>±0.69</w:t>
            </w:r>
          </w:p>
        </w:tc>
      </w:tr>
      <w:tr w:rsidR="009B4309" w:rsidRPr="009B4309">
        <w:tc>
          <w:tcPr>
            <w:tcW w:w="2880" w:type="dxa"/>
          </w:tcPr>
          <w:p w:rsidR="00634348" w:rsidRPr="009B4309" w:rsidRDefault="009B43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4309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880" w:type="dxa"/>
          </w:tcPr>
          <w:p w:rsidR="00634348" w:rsidRPr="009B4309" w:rsidRDefault="009B43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4309">
              <w:rPr>
                <w:rFonts w:ascii="Times New Roman" w:hAnsi="Times New Roman" w:cs="Times New Roman"/>
                <w:color w:val="000000" w:themeColor="text1"/>
              </w:rPr>
              <w:t>88.65</w:t>
            </w:r>
          </w:p>
        </w:tc>
        <w:tc>
          <w:tcPr>
            <w:tcW w:w="2880" w:type="dxa"/>
          </w:tcPr>
          <w:p w:rsidR="00634348" w:rsidRPr="009B4309" w:rsidRDefault="009B43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4309">
              <w:rPr>
                <w:rFonts w:ascii="Times New Roman" w:hAnsi="Times New Roman" w:cs="Times New Roman"/>
                <w:color w:val="000000" w:themeColor="text1"/>
              </w:rPr>
              <w:t>±0.38</w:t>
            </w:r>
          </w:p>
        </w:tc>
      </w:tr>
    </w:tbl>
    <w:p w:rsidR="00634348" w:rsidRPr="009B4309" w:rsidRDefault="009B4309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9B4309">
        <w:rPr>
          <w:rFonts w:ascii="Times New Roman" w:hAnsi="Times New Roman" w:cs="Times New Roman"/>
          <w:color w:val="000000" w:themeColor="text1"/>
        </w:rPr>
        <w:lastRenderedPageBreak/>
        <w:t xml:space="preserve"> Nh</w:t>
      </w:r>
      <w:r w:rsidRPr="009B4309">
        <w:rPr>
          <w:rFonts w:ascii="Times New Roman" w:hAnsi="Times New Roman" w:cs="Times New Roman"/>
          <w:color w:val="000000" w:themeColor="text1"/>
        </w:rPr>
        <w:t>ậ</w:t>
      </w:r>
      <w:r w:rsidRPr="009B4309">
        <w:rPr>
          <w:rFonts w:ascii="Times New Roman" w:hAnsi="Times New Roman" w:cs="Times New Roman"/>
          <w:color w:val="000000" w:themeColor="text1"/>
        </w:rPr>
        <w:t>n xét</w:t>
      </w:r>
    </w:p>
    <w:p w:rsidR="00634348" w:rsidRPr="009B4309" w:rsidRDefault="009B4309">
      <w:pPr>
        <w:rPr>
          <w:rFonts w:ascii="Times New Roman" w:hAnsi="Times New Roman" w:cs="Times New Roman"/>
          <w:color w:val="000000" w:themeColor="text1"/>
        </w:rPr>
      </w:pPr>
      <w:r w:rsidRPr="009B4309">
        <w:rPr>
          <w:rFonts w:ascii="Times New Roman" w:hAnsi="Times New Roman" w:cs="Times New Roman"/>
          <w:color w:val="000000" w:themeColor="text1"/>
        </w:rPr>
        <w:t>- Hàm kích ho</w:t>
      </w:r>
      <w:r w:rsidRPr="009B4309">
        <w:rPr>
          <w:rFonts w:ascii="Times New Roman" w:hAnsi="Times New Roman" w:cs="Times New Roman"/>
          <w:color w:val="000000" w:themeColor="text1"/>
        </w:rPr>
        <w:t>ạ</w:t>
      </w:r>
      <w:r w:rsidRPr="009B4309">
        <w:rPr>
          <w:rFonts w:ascii="Times New Roman" w:hAnsi="Times New Roman" w:cs="Times New Roman"/>
          <w:color w:val="000000" w:themeColor="text1"/>
        </w:rPr>
        <w:t>t ReLU cho k</w:t>
      </w:r>
      <w:r w:rsidRPr="009B4309">
        <w:rPr>
          <w:rFonts w:ascii="Times New Roman" w:hAnsi="Times New Roman" w:cs="Times New Roman"/>
          <w:color w:val="000000" w:themeColor="text1"/>
        </w:rPr>
        <w:t>ế</w:t>
      </w:r>
      <w:r w:rsidRPr="009B4309">
        <w:rPr>
          <w:rFonts w:ascii="Times New Roman" w:hAnsi="Times New Roman" w:cs="Times New Roman"/>
          <w:color w:val="000000" w:themeColor="text1"/>
        </w:rPr>
        <w:t>t qu</w:t>
      </w:r>
      <w:r w:rsidRPr="009B4309">
        <w:rPr>
          <w:rFonts w:ascii="Times New Roman" w:hAnsi="Times New Roman" w:cs="Times New Roman"/>
          <w:color w:val="000000" w:themeColor="text1"/>
        </w:rPr>
        <w:t>ả</w:t>
      </w:r>
      <w:r w:rsidRPr="009B4309">
        <w:rPr>
          <w:rFonts w:ascii="Times New Roman" w:hAnsi="Times New Roman" w:cs="Times New Roman"/>
          <w:color w:val="000000" w:themeColor="text1"/>
        </w:rPr>
        <w:t xml:space="preserve"> t</w:t>
      </w:r>
      <w:r w:rsidRPr="009B4309">
        <w:rPr>
          <w:rFonts w:ascii="Times New Roman" w:hAnsi="Times New Roman" w:cs="Times New Roman"/>
          <w:color w:val="000000" w:themeColor="text1"/>
        </w:rPr>
        <w:t>ố</w:t>
      </w:r>
      <w:r w:rsidRPr="009B4309">
        <w:rPr>
          <w:rFonts w:ascii="Times New Roman" w:hAnsi="Times New Roman" w:cs="Times New Roman"/>
          <w:color w:val="000000" w:themeColor="text1"/>
        </w:rPr>
        <w:t>t hơn Sigmoid, đ</w:t>
      </w:r>
      <w:r w:rsidRPr="009B4309">
        <w:rPr>
          <w:rFonts w:ascii="Times New Roman" w:hAnsi="Times New Roman" w:cs="Times New Roman"/>
          <w:color w:val="000000" w:themeColor="text1"/>
        </w:rPr>
        <w:t>ặ</w:t>
      </w:r>
      <w:r w:rsidRPr="009B4309">
        <w:rPr>
          <w:rFonts w:ascii="Times New Roman" w:hAnsi="Times New Roman" w:cs="Times New Roman"/>
          <w:color w:val="000000" w:themeColor="text1"/>
        </w:rPr>
        <w:t>c bi</w:t>
      </w:r>
      <w:r w:rsidRPr="009B4309">
        <w:rPr>
          <w:rFonts w:ascii="Times New Roman" w:hAnsi="Times New Roman" w:cs="Times New Roman"/>
          <w:color w:val="000000" w:themeColor="text1"/>
        </w:rPr>
        <w:t>ệ</w:t>
      </w:r>
      <w:r w:rsidRPr="009B4309">
        <w:rPr>
          <w:rFonts w:ascii="Times New Roman" w:hAnsi="Times New Roman" w:cs="Times New Roman"/>
          <w:color w:val="000000" w:themeColor="text1"/>
        </w:rPr>
        <w:t>t khi k</w:t>
      </w:r>
      <w:r w:rsidRPr="009B4309">
        <w:rPr>
          <w:rFonts w:ascii="Times New Roman" w:hAnsi="Times New Roman" w:cs="Times New Roman"/>
          <w:color w:val="000000" w:themeColor="text1"/>
        </w:rPr>
        <w:t>ế</w:t>
      </w:r>
      <w:r w:rsidRPr="009B4309">
        <w:rPr>
          <w:rFonts w:ascii="Times New Roman" w:hAnsi="Times New Roman" w:cs="Times New Roman"/>
          <w:color w:val="000000" w:themeColor="text1"/>
        </w:rPr>
        <w:t>t h</w:t>
      </w:r>
      <w:r w:rsidRPr="009B4309">
        <w:rPr>
          <w:rFonts w:ascii="Times New Roman" w:hAnsi="Times New Roman" w:cs="Times New Roman"/>
          <w:color w:val="000000" w:themeColor="text1"/>
        </w:rPr>
        <w:t>ợ</w:t>
      </w:r>
      <w:r w:rsidRPr="009B4309">
        <w:rPr>
          <w:rFonts w:ascii="Times New Roman" w:hAnsi="Times New Roman" w:cs="Times New Roman"/>
          <w:color w:val="000000" w:themeColor="text1"/>
        </w:rPr>
        <w:t>p v</w:t>
      </w:r>
      <w:r w:rsidRPr="009B4309">
        <w:rPr>
          <w:rFonts w:ascii="Times New Roman" w:hAnsi="Times New Roman" w:cs="Times New Roman"/>
          <w:color w:val="000000" w:themeColor="text1"/>
        </w:rPr>
        <w:t>ớ</w:t>
      </w:r>
      <w:r w:rsidRPr="009B4309">
        <w:rPr>
          <w:rFonts w:ascii="Times New Roman" w:hAnsi="Times New Roman" w:cs="Times New Roman"/>
          <w:color w:val="000000" w:themeColor="text1"/>
        </w:rPr>
        <w:t xml:space="preserve">i </w:t>
      </w:r>
      <w:r w:rsidRPr="009B4309">
        <w:rPr>
          <w:rFonts w:ascii="Times New Roman" w:hAnsi="Times New Roman" w:cs="Times New Roman"/>
          <w:color w:val="000000" w:themeColor="text1"/>
        </w:rPr>
        <w:t>learning rate l</w:t>
      </w:r>
      <w:r w:rsidRPr="009B4309">
        <w:rPr>
          <w:rFonts w:ascii="Times New Roman" w:hAnsi="Times New Roman" w:cs="Times New Roman"/>
          <w:color w:val="000000" w:themeColor="text1"/>
        </w:rPr>
        <w:t>ớ</w:t>
      </w:r>
      <w:r w:rsidRPr="009B4309">
        <w:rPr>
          <w:rFonts w:ascii="Times New Roman" w:hAnsi="Times New Roman" w:cs="Times New Roman"/>
          <w:color w:val="000000" w:themeColor="text1"/>
        </w:rPr>
        <w:t>n hơn (0.1).</w:t>
      </w:r>
      <w:r w:rsidRPr="009B4309">
        <w:rPr>
          <w:rFonts w:ascii="Times New Roman" w:hAnsi="Times New Roman" w:cs="Times New Roman"/>
          <w:color w:val="000000" w:themeColor="text1"/>
        </w:rPr>
        <w:br/>
        <w:t>- S</w:t>
      </w:r>
      <w:r w:rsidRPr="009B4309">
        <w:rPr>
          <w:rFonts w:ascii="Times New Roman" w:hAnsi="Times New Roman" w:cs="Times New Roman"/>
          <w:color w:val="000000" w:themeColor="text1"/>
        </w:rPr>
        <w:t>ố</w:t>
      </w:r>
      <w:r w:rsidRPr="009B4309">
        <w:rPr>
          <w:rFonts w:ascii="Times New Roman" w:hAnsi="Times New Roman" w:cs="Times New Roman"/>
          <w:color w:val="000000" w:themeColor="text1"/>
        </w:rPr>
        <w:t xml:space="preserve"> lư</w:t>
      </w:r>
      <w:r w:rsidRPr="009B4309">
        <w:rPr>
          <w:rFonts w:ascii="Times New Roman" w:hAnsi="Times New Roman" w:cs="Times New Roman"/>
          <w:color w:val="000000" w:themeColor="text1"/>
        </w:rPr>
        <w:t>ợ</w:t>
      </w:r>
      <w:r w:rsidRPr="009B4309">
        <w:rPr>
          <w:rFonts w:ascii="Times New Roman" w:hAnsi="Times New Roman" w:cs="Times New Roman"/>
          <w:color w:val="000000" w:themeColor="text1"/>
        </w:rPr>
        <w:t xml:space="preserve">ng nơron </w:t>
      </w:r>
      <w:r w:rsidRPr="009B4309">
        <w:rPr>
          <w:rFonts w:ascii="Times New Roman" w:hAnsi="Times New Roman" w:cs="Times New Roman"/>
          <w:color w:val="000000" w:themeColor="text1"/>
        </w:rPr>
        <w:t>ẩ</w:t>
      </w:r>
      <w:r w:rsidRPr="009B4309">
        <w:rPr>
          <w:rFonts w:ascii="Times New Roman" w:hAnsi="Times New Roman" w:cs="Times New Roman"/>
          <w:color w:val="000000" w:themeColor="text1"/>
        </w:rPr>
        <w:t>n quá l</w:t>
      </w:r>
      <w:r w:rsidRPr="009B4309">
        <w:rPr>
          <w:rFonts w:ascii="Times New Roman" w:hAnsi="Times New Roman" w:cs="Times New Roman"/>
          <w:color w:val="000000" w:themeColor="text1"/>
        </w:rPr>
        <w:t>ớ</w:t>
      </w:r>
      <w:r w:rsidRPr="009B4309">
        <w:rPr>
          <w:rFonts w:ascii="Times New Roman" w:hAnsi="Times New Roman" w:cs="Times New Roman"/>
          <w:color w:val="000000" w:themeColor="text1"/>
        </w:rPr>
        <w:t>n (128) không c</w:t>
      </w:r>
      <w:r w:rsidRPr="009B4309">
        <w:rPr>
          <w:rFonts w:ascii="Times New Roman" w:hAnsi="Times New Roman" w:cs="Times New Roman"/>
          <w:color w:val="000000" w:themeColor="text1"/>
        </w:rPr>
        <w:t>ả</w:t>
      </w:r>
      <w:r w:rsidRPr="009B4309">
        <w:rPr>
          <w:rFonts w:ascii="Times New Roman" w:hAnsi="Times New Roman" w:cs="Times New Roman"/>
          <w:color w:val="000000" w:themeColor="text1"/>
        </w:rPr>
        <w:t>i thi</w:t>
      </w:r>
      <w:r w:rsidRPr="009B4309">
        <w:rPr>
          <w:rFonts w:ascii="Times New Roman" w:hAnsi="Times New Roman" w:cs="Times New Roman"/>
          <w:color w:val="000000" w:themeColor="text1"/>
        </w:rPr>
        <w:t>ệ</w:t>
      </w:r>
      <w:r w:rsidRPr="009B4309">
        <w:rPr>
          <w:rFonts w:ascii="Times New Roman" w:hAnsi="Times New Roman" w:cs="Times New Roman"/>
          <w:color w:val="000000" w:themeColor="text1"/>
        </w:rPr>
        <w:t>n đáng k</w:t>
      </w:r>
      <w:r w:rsidRPr="009B4309">
        <w:rPr>
          <w:rFonts w:ascii="Times New Roman" w:hAnsi="Times New Roman" w:cs="Times New Roman"/>
          <w:color w:val="000000" w:themeColor="text1"/>
        </w:rPr>
        <w:t>ể</w:t>
      </w:r>
      <w:r w:rsidRPr="009B4309">
        <w:rPr>
          <w:rFonts w:ascii="Times New Roman" w:hAnsi="Times New Roman" w:cs="Times New Roman"/>
          <w:color w:val="000000" w:themeColor="text1"/>
        </w:rPr>
        <w:t xml:space="preserve"> đ</w:t>
      </w:r>
      <w:r w:rsidRPr="009B4309">
        <w:rPr>
          <w:rFonts w:ascii="Times New Roman" w:hAnsi="Times New Roman" w:cs="Times New Roman"/>
          <w:color w:val="000000" w:themeColor="text1"/>
        </w:rPr>
        <w:t>ộ</w:t>
      </w:r>
      <w:r w:rsidRPr="009B4309">
        <w:rPr>
          <w:rFonts w:ascii="Times New Roman" w:hAnsi="Times New Roman" w:cs="Times New Roman"/>
          <w:color w:val="000000" w:themeColor="text1"/>
        </w:rPr>
        <w:t xml:space="preserve"> chính xác mà còn t</w:t>
      </w:r>
      <w:r w:rsidRPr="009B4309">
        <w:rPr>
          <w:rFonts w:ascii="Times New Roman" w:hAnsi="Times New Roman" w:cs="Times New Roman"/>
          <w:color w:val="000000" w:themeColor="text1"/>
        </w:rPr>
        <w:t>ố</w:t>
      </w:r>
      <w:r w:rsidRPr="009B4309">
        <w:rPr>
          <w:rFonts w:ascii="Times New Roman" w:hAnsi="Times New Roman" w:cs="Times New Roman"/>
          <w:color w:val="000000" w:themeColor="text1"/>
        </w:rPr>
        <w:t>n tài nguyên.</w:t>
      </w:r>
      <w:r w:rsidRPr="009B4309">
        <w:rPr>
          <w:rFonts w:ascii="Times New Roman" w:hAnsi="Times New Roman" w:cs="Times New Roman"/>
          <w:color w:val="000000" w:themeColor="text1"/>
        </w:rPr>
        <w:br/>
        <w:t>- Batch size 32–64 là l</w:t>
      </w:r>
      <w:r w:rsidRPr="009B4309">
        <w:rPr>
          <w:rFonts w:ascii="Times New Roman" w:hAnsi="Times New Roman" w:cs="Times New Roman"/>
          <w:color w:val="000000" w:themeColor="text1"/>
        </w:rPr>
        <w:t>ự</w:t>
      </w:r>
      <w:r w:rsidRPr="009B4309">
        <w:rPr>
          <w:rFonts w:ascii="Times New Roman" w:hAnsi="Times New Roman" w:cs="Times New Roman"/>
          <w:color w:val="000000" w:themeColor="text1"/>
        </w:rPr>
        <w:t>a ch</w:t>
      </w:r>
      <w:r w:rsidRPr="009B4309">
        <w:rPr>
          <w:rFonts w:ascii="Times New Roman" w:hAnsi="Times New Roman" w:cs="Times New Roman"/>
          <w:color w:val="000000" w:themeColor="text1"/>
        </w:rPr>
        <w:t>ọ</w:t>
      </w:r>
      <w:r w:rsidRPr="009B4309">
        <w:rPr>
          <w:rFonts w:ascii="Times New Roman" w:hAnsi="Times New Roman" w:cs="Times New Roman"/>
          <w:color w:val="000000" w:themeColor="text1"/>
        </w:rPr>
        <w:t>n h</w:t>
      </w:r>
      <w:r w:rsidRPr="009B4309">
        <w:rPr>
          <w:rFonts w:ascii="Times New Roman" w:hAnsi="Times New Roman" w:cs="Times New Roman"/>
          <w:color w:val="000000" w:themeColor="text1"/>
        </w:rPr>
        <w:t>ợ</w:t>
      </w:r>
      <w:r w:rsidRPr="009B4309">
        <w:rPr>
          <w:rFonts w:ascii="Times New Roman" w:hAnsi="Times New Roman" w:cs="Times New Roman"/>
          <w:color w:val="000000" w:themeColor="text1"/>
        </w:rPr>
        <w:t>p lý: t</w:t>
      </w:r>
      <w:r w:rsidRPr="009B4309">
        <w:rPr>
          <w:rFonts w:ascii="Times New Roman" w:hAnsi="Times New Roman" w:cs="Times New Roman"/>
          <w:color w:val="000000" w:themeColor="text1"/>
        </w:rPr>
        <w:t>ố</w:t>
      </w:r>
      <w:r w:rsidRPr="009B4309">
        <w:rPr>
          <w:rFonts w:ascii="Times New Roman" w:hAnsi="Times New Roman" w:cs="Times New Roman"/>
          <w:color w:val="000000" w:themeColor="text1"/>
        </w:rPr>
        <w:t>c đ</w:t>
      </w:r>
      <w:r w:rsidRPr="009B4309">
        <w:rPr>
          <w:rFonts w:ascii="Times New Roman" w:hAnsi="Times New Roman" w:cs="Times New Roman"/>
          <w:color w:val="000000" w:themeColor="text1"/>
        </w:rPr>
        <w:t>ộ</w:t>
      </w:r>
      <w:r w:rsidRPr="009B4309">
        <w:rPr>
          <w:rFonts w:ascii="Times New Roman" w:hAnsi="Times New Roman" w:cs="Times New Roman"/>
          <w:color w:val="000000" w:themeColor="text1"/>
        </w:rPr>
        <w:t xml:space="preserve"> v</w:t>
      </w:r>
      <w:r w:rsidRPr="009B4309">
        <w:rPr>
          <w:rFonts w:ascii="Times New Roman" w:hAnsi="Times New Roman" w:cs="Times New Roman"/>
          <w:color w:val="000000" w:themeColor="text1"/>
        </w:rPr>
        <w:t>ừ</w:t>
      </w:r>
      <w:r w:rsidRPr="009B4309">
        <w:rPr>
          <w:rFonts w:ascii="Times New Roman" w:hAnsi="Times New Roman" w:cs="Times New Roman"/>
          <w:color w:val="000000" w:themeColor="text1"/>
        </w:rPr>
        <w:t>a đ</w:t>
      </w:r>
      <w:r w:rsidRPr="009B4309">
        <w:rPr>
          <w:rFonts w:ascii="Times New Roman" w:hAnsi="Times New Roman" w:cs="Times New Roman"/>
          <w:color w:val="000000" w:themeColor="text1"/>
        </w:rPr>
        <w:t>ủ</w:t>
      </w:r>
      <w:r w:rsidRPr="009B4309">
        <w:rPr>
          <w:rFonts w:ascii="Times New Roman" w:hAnsi="Times New Roman" w:cs="Times New Roman"/>
          <w:color w:val="000000" w:themeColor="text1"/>
        </w:rPr>
        <w:t>, k</w:t>
      </w:r>
      <w:r w:rsidRPr="009B4309">
        <w:rPr>
          <w:rFonts w:ascii="Times New Roman" w:hAnsi="Times New Roman" w:cs="Times New Roman"/>
          <w:color w:val="000000" w:themeColor="text1"/>
        </w:rPr>
        <w:t>ế</w:t>
      </w:r>
      <w:r w:rsidRPr="009B4309">
        <w:rPr>
          <w:rFonts w:ascii="Times New Roman" w:hAnsi="Times New Roman" w:cs="Times New Roman"/>
          <w:color w:val="000000" w:themeColor="text1"/>
        </w:rPr>
        <w:t>t qu</w:t>
      </w:r>
      <w:r w:rsidRPr="009B4309">
        <w:rPr>
          <w:rFonts w:ascii="Times New Roman" w:hAnsi="Times New Roman" w:cs="Times New Roman"/>
          <w:color w:val="000000" w:themeColor="text1"/>
        </w:rPr>
        <w:t>ả</w:t>
      </w:r>
      <w:r w:rsidRPr="009B4309">
        <w:rPr>
          <w:rFonts w:ascii="Times New Roman" w:hAnsi="Times New Roman" w:cs="Times New Roman"/>
          <w:color w:val="000000" w:themeColor="text1"/>
        </w:rPr>
        <w:t xml:space="preserve"> </w:t>
      </w:r>
      <w:r w:rsidRPr="009B4309">
        <w:rPr>
          <w:rFonts w:ascii="Times New Roman" w:hAnsi="Times New Roman" w:cs="Times New Roman"/>
          <w:color w:val="000000" w:themeColor="text1"/>
        </w:rPr>
        <w:t>ổ</w:t>
      </w:r>
      <w:r w:rsidRPr="009B4309">
        <w:rPr>
          <w:rFonts w:ascii="Times New Roman" w:hAnsi="Times New Roman" w:cs="Times New Roman"/>
          <w:color w:val="000000" w:themeColor="text1"/>
        </w:rPr>
        <w:t>n đ</w:t>
      </w:r>
      <w:r w:rsidRPr="009B4309">
        <w:rPr>
          <w:rFonts w:ascii="Times New Roman" w:hAnsi="Times New Roman" w:cs="Times New Roman"/>
          <w:color w:val="000000" w:themeColor="text1"/>
        </w:rPr>
        <w:t>ị</w:t>
      </w:r>
      <w:r w:rsidRPr="009B4309">
        <w:rPr>
          <w:rFonts w:ascii="Times New Roman" w:hAnsi="Times New Roman" w:cs="Times New Roman"/>
          <w:color w:val="000000" w:themeColor="text1"/>
        </w:rPr>
        <w:t>nh.</w:t>
      </w:r>
      <w:r w:rsidRPr="009B4309">
        <w:rPr>
          <w:rFonts w:ascii="Times New Roman" w:hAnsi="Times New Roman" w:cs="Times New Roman"/>
          <w:color w:val="000000" w:themeColor="text1"/>
        </w:rPr>
        <w:br/>
        <w:t>- Mô hình đơn gi</w:t>
      </w:r>
      <w:r w:rsidRPr="009B4309">
        <w:rPr>
          <w:rFonts w:ascii="Times New Roman" w:hAnsi="Times New Roman" w:cs="Times New Roman"/>
          <w:color w:val="000000" w:themeColor="text1"/>
        </w:rPr>
        <w:t>ả</w:t>
      </w:r>
      <w:r w:rsidRPr="009B4309">
        <w:rPr>
          <w:rFonts w:ascii="Times New Roman" w:hAnsi="Times New Roman" w:cs="Times New Roman"/>
          <w:color w:val="000000" w:themeColor="text1"/>
        </w:rPr>
        <w:t>n ch</w:t>
      </w:r>
      <w:r w:rsidRPr="009B4309">
        <w:rPr>
          <w:rFonts w:ascii="Times New Roman" w:hAnsi="Times New Roman" w:cs="Times New Roman"/>
          <w:color w:val="000000" w:themeColor="text1"/>
        </w:rPr>
        <w:t>ỉ</w:t>
      </w:r>
      <w:r w:rsidRPr="009B4309">
        <w:rPr>
          <w:rFonts w:ascii="Times New Roman" w:hAnsi="Times New Roman" w:cs="Times New Roman"/>
          <w:color w:val="000000" w:themeColor="text1"/>
        </w:rPr>
        <w:t xml:space="preserve"> g</w:t>
      </w:r>
      <w:r w:rsidRPr="009B4309">
        <w:rPr>
          <w:rFonts w:ascii="Times New Roman" w:hAnsi="Times New Roman" w:cs="Times New Roman"/>
          <w:color w:val="000000" w:themeColor="text1"/>
        </w:rPr>
        <w:t>ồ</w:t>
      </w:r>
      <w:r w:rsidRPr="009B4309">
        <w:rPr>
          <w:rFonts w:ascii="Times New Roman" w:hAnsi="Times New Roman" w:cs="Times New Roman"/>
          <w:color w:val="000000" w:themeColor="text1"/>
        </w:rPr>
        <w:t>m 1 l</w:t>
      </w:r>
      <w:r w:rsidRPr="009B4309">
        <w:rPr>
          <w:rFonts w:ascii="Times New Roman" w:hAnsi="Times New Roman" w:cs="Times New Roman"/>
          <w:color w:val="000000" w:themeColor="text1"/>
        </w:rPr>
        <w:t>ớ</w:t>
      </w:r>
      <w:r w:rsidRPr="009B4309">
        <w:rPr>
          <w:rFonts w:ascii="Times New Roman" w:hAnsi="Times New Roman" w:cs="Times New Roman"/>
          <w:color w:val="000000" w:themeColor="text1"/>
        </w:rPr>
        <w:t xml:space="preserve">p </w:t>
      </w:r>
      <w:r w:rsidRPr="009B4309">
        <w:rPr>
          <w:rFonts w:ascii="Times New Roman" w:hAnsi="Times New Roman" w:cs="Times New Roman"/>
          <w:color w:val="000000" w:themeColor="text1"/>
        </w:rPr>
        <w:t>ẩ</w:t>
      </w:r>
      <w:r w:rsidRPr="009B4309">
        <w:rPr>
          <w:rFonts w:ascii="Times New Roman" w:hAnsi="Times New Roman" w:cs="Times New Roman"/>
          <w:color w:val="000000" w:themeColor="text1"/>
        </w:rPr>
        <w:t>n v</w:t>
      </w:r>
      <w:r w:rsidRPr="009B4309">
        <w:rPr>
          <w:rFonts w:ascii="Times New Roman" w:hAnsi="Times New Roman" w:cs="Times New Roman"/>
          <w:color w:val="000000" w:themeColor="text1"/>
        </w:rPr>
        <w:t>ẫ</w:t>
      </w:r>
      <w:r w:rsidRPr="009B4309">
        <w:rPr>
          <w:rFonts w:ascii="Times New Roman" w:hAnsi="Times New Roman" w:cs="Times New Roman"/>
          <w:color w:val="000000" w:themeColor="text1"/>
        </w:rPr>
        <w:t>n đ</w:t>
      </w:r>
      <w:r w:rsidRPr="009B4309">
        <w:rPr>
          <w:rFonts w:ascii="Times New Roman" w:hAnsi="Times New Roman" w:cs="Times New Roman"/>
          <w:color w:val="000000" w:themeColor="text1"/>
        </w:rPr>
        <w:t>ạ</w:t>
      </w:r>
      <w:r w:rsidRPr="009B4309">
        <w:rPr>
          <w:rFonts w:ascii="Times New Roman" w:hAnsi="Times New Roman" w:cs="Times New Roman"/>
          <w:color w:val="000000" w:themeColor="text1"/>
        </w:rPr>
        <w:t>t trên 90% đ</w:t>
      </w:r>
      <w:r w:rsidRPr="009B4309">
        <w:rPr>
          <w:rFonts w:ascii="Times New Roman" w:hAnsi="Times New Roman" w:cs="Times New Roman"/>
          <w:color w:val="000000" w:themeColor="text1"/>
        </w:rPr>
        <w:t>ộ</w:t>
      </w:r>
      <w:r w:rsidRPr="009B4309">
        <w:rPr>
          <w:rFonts w:ascii="Times New Roman" w:hAnsi="Times New Roman" w:cs="Times New Roman"/>
          <w:color w:val="000000" w:themeColor="text1"/>
        </w:rPr>
        <w:t xml:space="preserve"> chính </w:t>
      </w:r>
      <w:r w:rsidRPr="009B4309">
        <w:rPr>
          <w:rFonts w:ascii="Times New Roman" w:hAnsi="Times New Roman" w:cs="Times New Roman"/>
          <w:color w:val="000000" w:themeColor="text1"/>
        </w:rPr>
        <w:t>xác → cho th</w:t>
      </w:r>
      <w:r w:rsidRPr="009B4309">
        <w:rPr>
          <w:rFonts w:ascii="Times New Roman" w:hAnsi="Times New Roman" w:cs="Times New Roman"/>
          <w:color w:val="000000" w:themeColor="text1"/>
        </w:rPr>
        <w:t>ấ</w:t>
      </w:r>
      <w:r w:rsidRPr="009B4309">
        <w:rPr>
          <w:rFonts w:ascii="Times New Roman" w:hAnsi="Times New Roman" w:cs="Times New Roman"/>
          <w:color w:val="000000" w:themeColor="text1"/>
        </w:rPr>
        <w:t>y s</w:t>
      </w:r>
      <w:r w:rsidRPr="009B4309">
        <w:rPr>
          <w:rFonts w:ascii="Times New Roman" w:hAnsi="Times New Roman" w:cs="Times New Roman"/>
          <w:color w:val="000000" w:themeColor="text1"/>
        </w:rPr>
        <w:t>ứ</w:t>
      </w:r>
      <w:r w:rsidRPr="009B4309">
        <w:rPr>
          <w:rFonts w:ascii="Times New Roman" w:hAnsi="Times New Roman" w:cs="Times New Roman"/>
          <w:color w:val="000000" w:themeColor="text1"/>
        </w:rPr>
        <w:t>c m</w:t>
      </w:r>
      <w:r w:rsidRPr="009B4309">
        <w:rPr>
          <w:rFonts w:ascii="Times New Roman" w:hAnsi="Times New Roman" w:cs="Times New Roman"/>
          <w:color w:val="000000" w:themeColor="text1"/>
        </w:rPr>
        <w:t>ạ</w:t>
      </w:r>
      <w:r w:rsidRPr="009B4309">
        <w:rPr>
          <w:rFonts w:ascii="Times New Roman" w:hAnsi="Times New Roman" w:cs="Times New Roman"/>
          <w:color w:val="000000" w:themeColor="text1"/>
        </w:rPr>
        <w:t>nh c</w:t>
      </w:r>
      <w:r w:rsidRPr="009B4309">
        <w:rPr>
          <w:rFonts w:ascii="Times New Roman" w:hAnsi="Times New Roman" w:cs="Times New Roman"/>
          <w:color w:val="000000" w:themeColor="text1"/>
        </w:rPr>
        <w:t>ủ</w:t>
      </w:r>
      <w:r w:rsidRPr="009B4309">
        <w:rPr>
          <w:rFonts w:ascii="Times New Roman" w:hAnsi="Times New Roman" w:cs="Times New Roman"/>
          <w:color w:val="000000" w:themeColor="text1"/>
        </w:rPr>
        <w:t>a DNN ngay c</w:t>
      </w:r>
      <w:r w:rsidRPr="009B4309">
        <w:rPr>
          <w:rFonts w:ascii="Times New Roman" w:hAnsi="Times New Roman" w:cs="Times New Roman"/>
          <w:color w:val="000000" w:themeColor="text1"/>
        </w:rPr>
        <w:t>ả</w:t>
      </w:r>
      <w:r w:rsidRPr="009B4309">
        <w:rPr>
          <w:rFonts w:ascii="Times New Roman" w:hAnsi="Times New Roman" w:cs="Times New Roman"/>
          <w:color w:val="000000" w:themeColor="text1"/>
        </w:rPr>
        <w:t xml:space="preserve"> khi xây d</w:t>
      </w:r>
      <w:r w:rsidRPr="009B4309">
        <w:rPr>
          <w:rFonts w:ascii="Times New Roman" w:hAnsi="Times New Roman" w:cs="Times New Roman"/>
          <w:color w:val="000000" w:themeColor="text1"/>
        </w:rPr>
        <w:t>ự</w:t>
      </w:r>
      <w:r w:rsidRPr="009B4309">
        <w:rPr>
          <w:rFonts w:ascii="Times New Roman" w:hAnsi="Times New Roman" w:cs="Times New Roman"/>
          <w:color w:val="000000" w:themeColor="text1"/>
        </w:rPr>
        <w:t>ng th</w:t>
      </w:r>
      <w:r w:rsidRPr="009B4309">
        <w:rPr>
          <w:rFonts w:ascii="Times New Roman" w:hAnsi="Times New Roman" w:cs="Times New Roman"/>
          <w:color w:val="000000" w:themeColor="text1"/>
        </w:rPr>
        <w:t>ủ</w:t>
      </w:r>
      <w:r w:rsidRPr="009B4309">
        <w:rPr>
          <w:rFonts w:ascii="Times New Roman" w:hAnsi="Times New Roman" w:cs="Times New Roman"/>
          <w:color w:val="000000" w:themeColor="text1"/>
        </w:rPr>
        <w:t xml:space="preserve"> công.</w:t>
      </w:r>
    </w:p>
    <w:p w:rsidR="00634348" w:rsidRPr="009B4309" w:rsidRDefault="00634348">
      <w:pPr>
        <w:rPr>
          <w:rFonts w:ascii="Times New Roman" w:hAnsi="Times New Roman" w:cs="Times New Roman"/>
          <w:color w:val="000000" w:themeColor="text1"/>
        </w:rPr>
      </w:pPr>
    </w:p>
    <w:sectPr w:rsidR="00634348" w:rsidRPr="009B43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4348"/>
    <w:rsid w:val="009B430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98A2BC"/>
  <w14:defaultImageDpi w14:val="300"/>
  <w15:docId w15:val="{AC0B114E-1D20-44E7-B2D0-2411EF982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C91BF7-AEAA-4958-B5B8-ED3D51EDB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KingSpec Official</cp:lastModifiedBy>
  <cp:revision>2</cp:revision>
  <dcterms:created xsi:type="dcterms:W3CDTF">2013-12-23T23:15:00Z</dcterms:created>
  <dcterms:modified xsi:type="dcterms:W3CDTF">2025-04-16T02:35:00Z</dcterms:modified>
  <cp:category/>
</cp:coreProperties>
</file>